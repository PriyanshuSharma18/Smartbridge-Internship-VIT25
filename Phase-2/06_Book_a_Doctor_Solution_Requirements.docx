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F68F2" w14:textId="77777777" w:rsidR="00F2556B" w:rsidRDefault="00000000">
      <w:pPr>
        <w:pStyle w:val="Title"/>
      </w:pPr>
      <w:r>
        <w:t>Requirement Gathering and Analysis Phase</w:t>
      </w:r>
    </w:p>
    <w:p w14:paraId="1A7A0946" w14:textId="3A65CB4D" w:rsidR="00F2556B" w:rsidRDefault="00000000">
      <w:r>
        <w:t xml:space="preserve">Date: </w:t>
      </w:r>
      <w:r w:rsidR="00596E9C">
        <w:t>15</w:t>
      </w:r>
      <w:r>
        <w:t>/0</w:t>
      </w:r>
      <w:r w:rsidR="00596E9C">
        <w:t>4</w:t>
      </w:r>
      <w:r>
        <w:t>/202</w:t>
      </w:r>
      <w:r w:rsidR="00596E9C">
        <w:t>5</w:t>
      </w:r>
    </w:p>
    <w:p w14:paraId="56C2718F" w14:textId="77777777" w:rsidR="00F2556B" w:rsidRDefault="00000000">
      <w:r>
        <w:t>Team ID: SWTID1743520385</w:t>
      </w:r>
    </w:p>
    <w:p w14:paraId="7C8B5E73" w14:textId="77777777" w:rsidR="00F2556B" w:rsidRDefault="00000000">
      <w:r>
        <w:t>Project Name: Book a Doctor Platform</w:t>
      </w:r>
    </w:p>
    <w:p w14:paraId="09B36A60" w14:textId="77777777" w:rsidR="00F2556B" w:rsidRDefault="00000000">
      <w:r>
        <w:t>Maximum Marks: —</w:t>
      </w:r>
    </w:p>
    <w:p w14:paraId="43049D72" w14:textId="77777777" w:rsidR="00F2556B" w:rsidRDefault="00000000">
      <w:pPr>
        <w:pStyle w:val="Heading1"/>
      </w:pPr>
      <w:r>
        <w:t>Functional Requirements</w:t>
      </w:r>
    </w:p>
    <w:p w14:paraId="2318FD93" w14:textId="77777777" w:rsidR="00F2556B" w:rsidRDefault="00000000">
      <w:r>
        <w:t>Following are the functional requirements of the proposed solution.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2556B" w14:paraId="6AD4DDF6" w14:textId="77777777">
        <w:tc>
          <w:tcPr>
            <w:tcW w:w="2880" w:type="dxa"/>
          </w:tcPr>
          <w:p w14:paraId="10C4BE1B" w14:textId="77777777" w:rsidR="00F2556B" w:rsidRDefault="00000000">
            <w:r>
              <w:t>FR No.</w:t>
            </w:r>
          </w:p>
        </w:tc>
        <w:tc>
          <w:tcPr>
            <w:tcW w:w="2880" w:type="dxa"/>
          </w:tcPr>
          <w:p w14:paraId="66BDD325" w14:textId="77777777" w:rsidR="00F2556B" w:rsidRDefault="00000000">
            <w:r>
              <w:t>Functional Requirement (Epic)</w:t>
            </w:r>
          </w:p>
        </w:tc>
        <w:tc>
          <w:tcPr>
            <w:tcW w:w="2880" w:type="dxa"/>
          </w:tcPr>
          <w:p w14:paraId="1B5A1B45" w14:textId="77777777" w:rsidR="00F2556B" w:rsidRDefault="00000000">
            <w:r>
              <w:t>Sub Requirement (Story / Sub-Task)</w:t>
            </w:r>
          </w:p>
        </w:tc>
      </w:tr>
      <w:tr w:rsidR="00F2556B" w14:paraId="6FD8F9D7" w14:textId="77777777">
        <w:tc>
          <w:tcPr>
            <w:tcW w:w="2880" w:type="dxa"/>
          </w:tcPr>
          <w:p w14:paraId="0354138B" w14:textId="77777777" w:rsidR="00F2556B" w:rsidRDefault="00000000">
            <w:r>
              <w:t>FR-1</w:t>
            </w:r>
          </w:p>
        </w:tc>
        <w:tc>
          <w:tcPr>
            <w:tcW w:w="2880" w:type="dxa"/>
          </w:tcPr>
          <w:p w14:paraId="4B7E61A2" w14:textId="77777777" w:rsidR="00F2556B" w:rsidRDefault="00000000">
            <w:r>
              <w:t>User Registration</w:t>
            </w:r>
          </w:p>
        </w:tc>
        <w:tc>
          <w:tcPr>
            <w:tcW w:w="2880" w:type="dxa"/>
          </w:tcPr>
          <w:p w14:paraId="4A746F27" w14:textId="77777777" w:rsidR="00F2556B" w:rsidRDefault="00000000">
            <w:r>
              <w:t>Registration through form</w:t>
            </w:r>
            <w:r>
              <w:br/>
              <w:t>Registration through Google</w:t>
            </w:r>
          </w:p>
        </w:tc>
      </w:tr>
      <w:tr w:rsidR="00F2556B" w14:paraId="25712330" w14:textId="77777777">
        <w:tc>
          <w:tcPr>
            <w:tcW w:w="2880" w:type="dxa"/>
          </w:tcPr>
          <w:p w14:paraId="71F5A2AA" w14:textId="77777777" w:rsidR="00F2556B" w:rsidRDefault="00000000">
            <w:r>
              <w:t>FR-2</w:t>
            </w:r>
          </w:p>
        </w:tc>
        <w:tc>
          <w:tcPr>
            <w:tcW w:w="2880" w:type="dxa"/>
          </w:tcPr>
          <w:p w14:paraId="776E53CF" w14:textId="77777777" w:rsidR="00F2556B" w:rsidRDefault="00000000">
            <w:r>
              <w:t>User Login</w:t>
            </w:r>
          </w:p>
        </w:tc>
        <w:tc>
          <w:tcPr>
            <w:tcW w:w="2880" w:type="dxa"/>
          </w:tcPr>
          <w:p w14:paraId="5E92165F" w14:textId="77777777" w:rsidR="00F2556B" w:rsidRDefault="00000000">
            <w:r>
              <w:t>Login through email/password form</w:t>
            </w:r>
          </w:p>
        </w:tc>
      </w:tr>
      <w:tr w:rsidR="00F2556B" w14:paraId="797CC39E" w14:textId="77777777">
        <w:tc>
          <w:tcPr>
            <w:tcW w:w="2880" w:type="dxa"/>
          </w:tcPr>
          <w:p w14:paraId="005FB8C4" w14:textId="77777777" w:rsidR="00F2556B" w:rsidRDefault="00000000">
            <w:r>
              <w:t>FR-3</w:t>
            </w:r>
          </w:p>
        </w:tc>
        <w:tc>
          <w:tcPr>
            <w:tcW w:w="2880" w:type="dxa"/>
          </w:tcPr>
          <w:p w14:paraId="733FDFE3" w14:textId="77777777" w:rsidR="00F2556B" w:rsidRDefault="00000000">
            <w:r>
              <w:t>Doctor Search &amp; Filter</w:t>
            </w:r>
          </w:p>
        </w:tc>
        <w:tc>
          <w:tcPr>
            <w:tcW w:w="2880" w:type="dxa"/>
          </w:tcPr>
          <w:p w14:paraId="747CF981" w14:textId="77777777" w:rsidR="00F2556B" w:rsidRDefault="00000000">
            <w:r>
              <w:t>Filter by specialty, location, availability</w:t>
            </w:r>
          </w:p>
        </w:tc>
      </w:tr>
      <w:tr w:rsidR="00F2556B" w14:paraId="1EAC7DF0" w14:textId="77777777">
        <w:tc>
          <w:tcPr>
            <w:tcW w:w="2880" w:type="dxa"/>
          </w:tcPr>
          <w:p w14:paraId="42698B0B" w14:textId="77777777" w:rsidR="00F2556B" w:rsidRDefault="00000000">
            <w:r>
              <w:t>FR-4</w:t>
            </w:r>
          </w:p>
        </w:tc>
        <w:tc>
          <w:tcPr>
            <w:tcW w:w="2880" w:type="dxa"/>
          </w:tcPr>
          <w:p w14:paraId="66080E91" w14:textId="77777777" w:rsidR="00F2556B" w:rsidRDefault="00000000">
            <w:r>
              <w:t>Appointment Booking</w:t>
            </w:r>
          </w:p>
        </w:tc>
        <w:tc>
          <w:tcPr>
            <w:tcW w:w="2880" w:type="dxa"/>
          </w:tcPr>
          <w:p w14:paraId="5E23CE41" w14:textId="77777777" w:rsidR="00F2556B" w:rsidRDefault="00000000">
            <w:r>
              <w:t>Date/time selection</w:t>
            </w:r>
            <w:r>
              <w:br/>
              <w:t>Calendar integration</w:t>
            </w:r>
            <w:r>
              <w:br/>
              <w:t>Booking confirmation</w:t>
            </w:r>
          </w:p>
        </w:tc>
      </w:tr>
      <w:tr w:rsidR="00F2556B" w14:paraId="05DC6B95" w14:textId="77777777">
        <w:tc>
          <w:tcPr>
            <w:tcW w:w="2880" w:type="dxa"/>
          </w:tcPr>
          <w:p w14:paraId="5A68305C" w14:textId="77777777" w:rsidR="00F2556B" w:rsidRDefault="00000000">
            <w:r>
              <w:t>FR-5</w:t>
            </w:r>
          </w:p>
        </w:tc>
        <w:tc>
          <w:tcPr>
            <w:tcW w:w="2880" w:type="dxa"/>
          </w:tcPr>
          <w:p w14:paraId="6A1420E5" w14:textId="77777777" w:rsidR="00F2556B" w:rsidRDefault="00000000">
            <w:r>
              <w:t>Doctor Dashboard</w:t>
            </w:r>
          </w:p>
        </w:tc>
        <w:tc>
          <w:tcPr>
            <w:tcW w:w="2880" w:type="dxa"/>
          </w:tcPr>
          <w:p w14:paraId="213EEB7A" w14:textId="77777777" w:rsidR="00F2556B" w:rsidRDefault="00000000">
            <w:r>
              <w:t>View/manage appointments</w:t>
            </w:r>
            <w:r>
              <w:br/>
              <w:t>Update profile/schedule</w:t>
            </w:r>
          </w:p>
        </w:tc>
      </w:tr>
      <w:tr w:rsidR="00F2556B" w14:paraId="3E01D5C5" w14:textId="77777777">
        <w:tc>
          <w:tcPr>
            <w:tcW w:w="2880" w:type="dxa"/>
          </w:tcPr>
          <w:p w14:paraId="7417F8CF" w14:textId="77777777" w:rsidR="00F2556B" w:rsidRDefault="00000000">
            <w:r>
              <w:t>FR-6</w:t>
            </w:r>
          </w:p>
        </w:tc>
        <w:tc>
          <w:tcPr>
            <w:tcW w:w="2880" w:type="dxa"/>
          </w:tcPr>
          <w:p w14:paraId="56B11A8E" w14:textId="77777777" w:rsidR="00F2556B" w:rsidRDefault="00000000">
            <w:r>
              <w:t>Admin Control</w:t>
            </w:r>
          </w:p>
        </w:tc>
        <w:tc>
          <w:tcPr>
            <w:tcW w:w="2880" w:type="dxa"/>
          </w:tcPr>
          <w:p w14:paraId="63548F14" w14:textId="77777777" w:rsidR="00F2556B" w:rsidRDefault="00000000">
            <w:r>
              <w:t>Manage users</w:t>
            </w:r>
            <w:r>
              <w:br/>
              <w:t>Oversee appointment logs</w:t>
            </w:r>
            <w:r>
              <w:br/>
              <w:t>Delete users or doctors</w:t>
            </w:r>
          </w:p>
        </w:tc>
      </w:tr>
    </w:tbl>
    <w:p w14:paraId="6772C8CC" w14:textId="77777777" w:rsidR="00F2556B" w:rsidRDefault="00000000">
      <w:pPr>
        <w:pStyle w:val="Heading1"/>
      </w:pPr>
      <w:r>
        <w:t>Non-functional Requirements</w:t>
      </w:r>
    </w:p>
    <w:p w14:paraId="398E18F8" w14:textId="77777777" w:rsidR="00F2556B" w:rsidRDefault="00000000">
      <w:r>
        <w:t>Following are the non-functional requirements of the proposed solution.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2556B" w14:paraId="4351BACF" w14:textId="77777777">
        <w:tc>
          <w:tcPr>
            <w:tcW w:w="2880" w:type="dxa"/>
          </w:tcPr>
          <w:p w14:paraId="1B60BA49" w14:textId="77777777" w:rsidR="00F2556B" w:rsidRDefault="00000000">
            <w:r>
              <w:lastRenderedPageBreak/>
              <w:t>FR No.</w:t>
            </w:r>
          </w:p>
        </w:tc>
        <w:tc>
          <w:tcPr>
            <w:tcW w:w="2880" w:type="dxa"/>
          </w:tcPr>
          <w:p w14:paraId="68D75457" w14:textId="77777777" w:rsidR="00F2556B" w:rsidRDefault="00000000">
            <w:r>
              <w:t>Non-Functional Requirement</w:t>
            </w:r>
          </w:p>
        </w:tc>
        <w:tc>
          <w:tcPr>
            <w:tcW w:w="2880" w:type="dxa"/>
          </w:tcPr>
          <w:p w14:paraId="27CB74EF" w14:textId="77777777" w:rsidR="00F2556B" w:rsidRDefault="00000000">
            <w:r>
              <w:t>Description</w:t>
            </w:r>
          </w:p>
        </w:tc>
      </w:tr>
      <w:tr w:rsidR="00F2556B" w14:paraId="3E057CC7" w14:textId="77777777">
        <w:tc>
          <w:tcPr>
            <w:tcW w:w="2880" w:type="dxa"/>
          </w:tcPr>
          <w:p w14:paraId="317863B4" w14:textId="77777777" w:rsidR="00F2556B" w:rsidRDefault="00000000">
            <w:r>
              <w:t>NFR-1</w:t>
            </w:r>
          </w:p>
        </w:tc>
        <w:tc>
          <w:tcPr>
            <w:tcW w:w="2880" w:type="dxa"/>
          </w:tcPr>
          <w:p w14:paraId="7295B552" w14:textId="77777777" w:rsidR="00F2556B" w:rsidRDefault="00000000">
            <w:r>
              <w:t>Usability</w:t>
            </w:r>
          </w:p>
        </w:tc>
        <w:tc>
          <w:tcPr>
            <w:tcW w:w="2880" w:type="dxa"/>
          </w:tcPr>
          <w:p w14:paraId="745A0F2F" w14:textId="77777777" w:rsidR="00F2556B" w:rsidRDefault="00000000">
            <w:r>
              <w:t>Platform should be responsive, intuitive, accessible, and mobile-friendly.</w:t>
            </w:r>
          </w:p>
        </w:tc>
      </w:tr>
      <w:tr w:rsidR="00F2556B" w14:paraId="0BC0343B" w14:textId="77777777">
        <w:tc>
          <w:tcPr>
            <w:tcW w:w="2880" w:type="dxa"/>
          </w:tcPr>
          <w:p w14:paraId="7390BE20" w14:textId="77777777" w:rsidR="00F2556B" w:rsidRDefault="00000000">
            <w:r>
              <w:t>NFR-2</w:t>
            </w:r>
          </w:p>
        </w:tc>
        <w:tc>
          <w:tcPr>
            <w:tcW w:w="2880" w:type="dxa"/>
          </w:tcPr>
          <w:p w14:paraId="12DAB7AE" w14:textId="77777777" w:rsidR="00F2556B" w:rsidRDefault="00000000">
            <w:r>
              <w:t>Security</w:t>
            </w:r>
          </w:p>
        </w:tc>
        <w:tc>
          <w:tcPr>
            <w:tcW w:w="2880" w:type="dxa"/>
          </w:tcPr>
          <w:p w14:paraId="6BC550F8" w14:textId="77777777" w:rsidR="00F2556B" w:rsidRDefault="00000000">
            <w:r>
              <w:t>Use HTTPS, JWT tokens, access control, and secure password handling.</w:t>
            </w:r>
          </w:p>
        </w:tc>
      </w:tr>
      <w:tr w:rsidR="00F2556B" w14:paraId="0CECF644" w14:textId="77777777">
        <w:tc>
          <w:tcPr>
            <w:tcW w:w="2880" w:type="dxa"/>
          </w:tcPr>
          <w:p w14:paraId="67A071E8" w14:textId="77777777" w:rsidR="00F2556B" w:rsidRDefault="00000000">
            <w:r>
              <w:t>NFR-3</w:t>
            </w:r>
          </w:p>
        </w:tc>
        <w:tc>
          <w:tcPr>
            <w:tcW w:w="2880" w:type="dxa"/>
          </w:tcPr>
          <w:p w14:paraId="113EAD26" w14:textId="77777777" w:rsidR="00F2556B" w:rsidRDefault="00000000">
            <w:r>
              <w:t>Reliability</w:t>
            </w:r>
          </w:p>
        </w:tc>
        <w:tc>
          <w:tcPr>
            <w:tcW w:w="2880" w:type="dxa"/>
          </w:tcPr>
          <w:p w14:paraId="2C853271" w14:textId="77777777" w:rsidR="00F2556B" w:rsidRDefault="00000000">
            <w:r>
              <w:t>System should support backup, error logging, and consistent uptime.</w:t>
            </w:r>
          </w:p>
        </w:tc>
      </w:tr>
      <w:tr w:rsidR="00F2556B" w14:paraId="5C4BF242" w14:textId="77777777">
        <w:tc>
          <w:tcPr>
            <w:tcW w:w="2880" w:type="dxa"/>
          </w:tcPr>
          <w:p w14:paraId="79B040AD" w14:textId="77777777" w:rsidR="00F2556B" w:rsidRDefault="00000000">
            <w:r>
              <w:t>NFR-4</w:t>
            </w:r>
          </w:p>
        </w:tc>
        <w:tc>
          <w:tcPr>
            <w:tcW w:w="2880" w:type="dxa"/>
          </w:tcPr>
          <w:p w14:paraId="79AE32F7" w14:textId="77777777" w:rsidR="00F2556B" w:rsidRDefault="00000000">
            <w:r>
              <w:t>Performance</w:t>
            </w:r>
          </w:p>
        </w:tc>
        <w:tc>
          <w:tcPr>
            <w:tcW w:w="2880" w:type="dxa"/>
          </w:tcPr>
          <w:p w14:paraId="2AE63354" w14:textId="77777777" w:rsidR="00F2556B" w:rsidRDefault="00000000">
            <w:r>
              <w:t>95% of pages should load within 2s, API latency &lt; 200ms.</w:t>
            </w:r>
          </w:p>
        </w:tc>
      </w:tr>
      <w:tr w:rsidR="00F2556B" w14:paraId="6905A7E6" w14:textId="77777777">
        <w:tc>
          <w:tcPr>
            <w:tcW w:w="2880" w:type="dxa"/>
          </w:tcPr>
          <w:p w14:paraId="6899B886" w14:textId="77777777" w:rsidR="00F2556B" w:rsidRDefault="00000000">
            <w:r>
              <w:t>NFR-5</w:t>
            </w:r>
          </w:p>
        </w:tc>
        <w:tc>
          <w:tcPr>
            <w:tcW w:w="2880" w:type="dxa"/>
          </w:tcPr>
          <w:p w14:paraId="6C48D1C1" w14:textId="77777777" w:rsidR="00F2556B" w:rsidRDefault="00000000">
            <w:r>
              <w:t>Availability</w:t>
            </w:r>
          </w:p>
        </w:tc>
        <w:tc>
          <w:tcPr>
            <w:tcW w:w="2880" w:type="dxa"/>
          </w:tcPr>
          <w:p w14:paraId="40A3DA97" w14:textId="77777777" w:rsidR="00F2556B" w:rsidRDefault="00000000">
            <w:r>
              <w:t>Ensure 99.9% uptime with minimal scheduled downtime.</w:t>
            </w:r>
          </w:p>
        </w:tc>
      </w:tr>
      <w:tr w:rsidR="00F2556B" w14:paraId="1D7C1268" w14:textId="77777777">
        <w:tc>
          <w:tcPr>
            <w:tcW w:w="2880" w:type="dxa"/>
          </w:tcPr>
          <w:p w14:paraId="1907029E" w14:textId="77777777" w:rsidR="00F2556B" w:rsidRDefault="00000000">
            <w:r>
              <w:t>NFR-6</w:t>
            </w:r>
          </w:p>
        </w:tc>
        <w:tc>
          <w:tcPr>
            <w:tcW w:w="2880" w:type="dxa"/>
          </w:tcPr>
          <w:p w14:paraId="3CFC15A1" w14:textId="77777777" w:rsidR="00F2556B" w:rsidRDefault="00000000">
            <w:r>
              <w:t>Scalability</w:t>
            </w:r>
          </w:p>
        </w:tc>
        <w:tc>
          <w:tcPr>
            <w:tcW w:w="2880" w:type="dxa"/>
          </w:tcPr>
          <w:p w14:paraId="2DD69E1A" w14:textId="77777777" w:rsidR="00F2556B" w:rsidRDefault="00000000">
            <w:r>
              <w:t>Support growing user base via horizontal scaling and modular architecture.</w:t>
            </w:r>
          </w:p>
        </w:tc>
      </w:tr>
    </w:tbl>
    <w:p w14:paraId="3BDAD3C8" w14:textId="77777777" w:rsidR="00835A94" w:rsidRDefault="00835A94"/>
    <w:sectPr w:rsidR="00835A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4277624">
    <w:abstractNumId w:val="8"/>
  </w:num>
  <w:num w:numId="2" w16cid:durableId="1252203499">
    <w:abstractNumId w:val="6"/>
  </w:num>
  <w:num w:numId="3" w16cid:durableId="503401334">
    <w:abstractNumId w:val="5"/>
  </w:num>
  <w:num w:numId="4" w16cid:durableId="2139373328">
    <w:abstractNumId w:val="4"/>
  </w:num>
  <w:num w:numId="5" w16cid:durableId="1814130757">
    <w:abstractNumId w:val="7"/>
  </w:num>
  <w:num w:numId="6" w16cid:durableId="22246264">
    <w:abstractNumId w:val="3"/>
  </w:num>
  <w:num w:numId="7" w16cid:durableId="1777017736">
    <w:abstractNumId w:val="2"/>
  </w:num>
  <w:num w:numId="8" w16cid:durableId="165175708">
    <w:abstractNumId w:val="1"/>
  </w:num>
  <w:num w:numId="9" w16cid:durableId="145420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6E9C"/>
    <w:rsid w:val="00835A94"/>
    <w:rsid w:val="00AA1D8D"/>
    <w:rsid w:val="00B47730"/>
    <w:rsid w:val="00CB0664"/>
    <w:rsid w:val="00F0667F"/>
    <w:rsid w:val="00F255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03929"/>
  <w14:defaultImageDpi w14:val="300"/>
  <w15:docId w15:val="{AEAFB06D-87AB-442E-A3A5-7B591EC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 Sharma</cp:lastModifiedBy>
  <cp:revision>2</cp:revision>
  <dcterms:created xsi:type="dcterms:W3CDTF">2013-12-23T23:15:00Z</dcterms:created>
  <dcterms:modified xsi:type="dcterms:W3CDTF">2025-04-15T02:30:00Z</dcterms:modified>
  <cp:category/>
</cp:coreProperties>
</file>