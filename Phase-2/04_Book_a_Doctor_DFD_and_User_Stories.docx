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59DBF" w14:textId="77777777" w:rsidR="00777F18" w:rsidRDefault="00000000">
      <w:pPr>
        <w:pStyle w:val="Title"/>
      </w:pPr>
      <w:r>
        <w:t>Requirement Gathering and Analysis Phase</w:t>
      </w:r>
    </w:p>
    <w:p w14:paraId="44715A97" w14:textId="2C5449B4" w:rsidR="00777F18" w:rsidRDefault="00000000">
      <w:r>
        <w:t xml:space="preserve">Date: </w:t>
      </w:r>
      <w:r w:rsidR="00776BEB">
        <w:t>15</w:t>
      </w:r>
      <w:r>
        <w:t>/0</w:t>
      </w:r>
      <w:r w:rsidR="00776BEB">
        <w:t>4</w:t>
      </w:r>
      <w:r>
        <w:t>/202</w:t>
      </w:r>
      <w:r w:rsidR="00776BEB">
        <w:t>5</w:t>
      </w:r>
    </w:p>
    <w:p w14:paraId="4BAD2128" w14:textId="3A592BDF" w:rsidR="00777F18" w:rsidRDefault="00000000">
      <w:r>
        <w:t>Team ID: SWTID17</w:t>
      </w:r>
      <w:r w:rsidR="00776BEB">
        <w:t>43520385</w:t>
      </w:r>
    </w:p>
    <w:p w14:paraId="4BDDCE40" w14:textId="77777777" w:rsidR="00777F18" w:rsidRDefault="00000000">
      <w:r>
        <w:t>Project Name: Book a Doctor Platform</w:t>
      </w:r>
    </w:p>
    <w:p w14:paraId="173E5B79" w14:textId="77777777" w:rsidR="00777F18" w:rsidRDefault="00000000">
      <w:r>
        <w:t>Maximum Marks: —</w:t>
      </w:r>
    </w:p>
    <w:p w14:paraId="4E47EBDA" w14:textId="77777777" w:rsidR="00777F18" w:rsidRDefault="00000000">
      <w:pPr>
        <w:pStyle w:val="Heading1"/>
      </w:pPr>
      <w:r>
        <w:t>Data Flow Diagram (DFD)</w:t>
      </w:r>
    </w:p>
    <w:p w14:paraId="382FDB32" w14:textId="77777777" w:rsidR="00777F18" w:rsidRDefault="00000000">
      <w:r>
        <w:t>A Data Flow Diagram (DFD) is a visual representation of the flow of information within a system. In the Book a Doctor platform, the DFD captures how patients, doctors, and admins interact with the system, and how data flows between interfaces like login, search, appointment booking, and dashboards.</w:t>
      </w:r>
      <w:r>
        <w:br/>
      </w:r>
      <w:r>
        <w:br/>
        <w:t>Key components in our DFD:</w:t>
      </w:r>
      <w:r>
        <w:br/>
        <w:t>1. Patient inputs details to register and book appointments.</w:t>
      </w:r>
      <w:r>
        <w:br/>
        <w:t>2. Doctor inputs available slots and manages profile.</w:t>
      </w:r>
      <w:r>
        <w:br/>
        <w:t>3. Admin monitors system and manages users.</w:t>
      </w:r>
      <w:r>
        <w:br/>
        <w:t>4. Database stores doctor profiles, appointment records, and patient data.</w:t>
      </w:r>
      <w:r>
        <w:br/>
        <w:t>5. Interfaces like login, search, and calendar ensure real-time user interaction.</w:t>
      </w:r>
    </w:p>
    <w:p w14:paraId="1EF8CE34" w14:textId="77777777" w:rsidR="00777F18" w:rsidRDefault="00000000">
      <w:r>
        <w:t>📌 (Note: Diagram to be added manually or generated externally using tools like Lucidchart, draw.io, or MS Visio.)</w:t>
      </w:r>
    </w:p>
    <w:p w14:paraId="60F1A11B" w14:textId="2DC9B1CB" w:rsidR="00776BEB" w:rsidRDefault="00776BEB" w:rsidP="00776BEB">
      <w:pPr>
        <w:jc w:val="center"/>
      </w:pPr>
      <w:r>
        <w:rPr>
          <w:noProof/>
        </w:rPr>
        <w:lastRenderedPageBreak/>
        <w:drawing>
          <wp:inline distT="0" distB="0" distL="0" distR="0" wp14:anchorId="2DB682B4" wp14:editId="4DC0F195">
            <wp:extent cx="4472940" cy="3230880"/>
            <wp:effectExtent l="0" t="0" r="3810" b="7620"/>
            <wp:docPr id="119284085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40856" name="Picture 2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B6DD7" w14:textId="77777777" w:rsidR="00777F18" w:rsidRDefault="00000000">
      <w:pPr>
        <w:pStyle w:val="Heading1"/>
      </w:pPr>
      <w:r>
        <w:t>User Stories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35"/>
        <w:gridCol w:w="1464"/>
        <w:gridCol w:w="1354"/>
        <w:gridCol w:w="1577"/>
        <w:gridCol w:w="1556"/>
        <w:gridCol w:w="1354"/>
      </w:tblGrid>
      <w:tr w:rsidR="00777F18" w14:paraId="48020EBC" w14:textId="77777777">
        <w:tc>
          <w:tcPr>
            <w:tcW w:w="1440" w:type="dxa"/>
          </w:tcPr>
          <w:p w14:paraId="3381BFDA" w14:textId="77777777" w:rsidR="00777F18" w:rsidRDefault="00000000">
            <w:r>
              <w:t>User Type</w:t>
            </w:r>
          </w:p>
        </w:tc>
        <w:tc>
          <w:tcPr>
            <w:tcW w:w="1440" w:type="dxa"/>
          </w:tcPr>
          <w:p w14:paraId="13A9D382" w14:textId="77777777" w:rsidR="00777F18" w:rsidRDefault="00000000">
            <w:r>
              <w:t>Functional Requirement (Epic)</w:t>
            </w:r>
          </w:p>
        </w:tc>
        <w:tc>
          <w:tcPr>
            <w:tcW w:w="1440" w:type="dxa"/>
          </w:tcPr>
          <w:p w14:paraId="7523D660" w14:textId="77777777" w:rsidR="00777F18" w:rsidRDefault="00000000">
            <w:r>
              <w:t>User Story Number</w:t>
            </w:r>
          </w:p>
        </w:tc>
        <w:tc>
          <w:tcPr>
            <w:tcW w:w="1440" w:type="dxa"/>
          </w:tcPr>
          <w:p w14:paraId="7AE40AE5" w14:textId="77777777" w:rsidR="00777F18" w:rsidRDefault="00000000">
            <w:r>
              <w:t>User Story / Task</w:t>
            </w:r>
          </w:p>
        </w:tc>
        <w:tc>
          <w:tcPr>
            <w:tcW w:w="1440" w:type="dxa"/>
          </w:tcPr>
          <w:p w14:paraId="1982F44C" w14:textId="77777777" w:rsidR="00777F18" w:rsidRDefault="00000000">
            <w:r>
              <w:t>Acceptance Criteria</w:t>
            </w:r>
          </w:p>
        </w:tc>
        <w:tc>
          <w:tcPr>
            <w:tcW w:w="1440" w:type="dxa"/>
          </w:tcPr>
          <w:p w14:paraId="4FE2B9E3" w14:textId="77777777" w:rsidR="00777F18" w:rsidRDefault="00000000">
            <w:r>
              <w:t>Priority / Release</w:t>
            </w:r>
          </w:p>
        </w:tc>
      </w:tr>
      <w:tr w:rsidR="00777F18" w14:paraId="2854A07F" w14:textId="77777777">
        <w:tc>
          <w:tcPr>
            <w:tcW w:w="1440" w:type="dxa"/>
          </w:tcPr>
          <w:p w14:paraId="11FC10E6" w14:textId="77777777" w:rsidR="00777F18" w:rsidRDefault="00000000">
            <w:r>
              <w:t>Patient</w:t>
            </w:r>
          </w:p>
        </w:tc>
        <w:tc>
          <w:tcPr>
            <w:tcW w:w="1440" w:type="dxa"/>
          </w:tcPr>
          <w:p w14:paraId="0E210FCA" w14:textId="77777777" w:rsidR="00777F18" w:rsidRDefault="00000000">
            <w:r>
              <w:t>Registration</w:t>
            </w:r>
          </w:p>
        </w:tc>
        <w:tc>
          <w:tcPr>
            <w:tcW w:w="1440" w:type="dxa"/>
          </w:tcPr>
          <w:p w14:paraId="25676FC2" w14:textId="77777777" w:rsidR="00777F18" w:rsidRDefault="00000000">
            <w:r>
              <w:t>USN-1</w:t>
            </w:r>
          </w:p>
        </w:tc>
        <w:tc>
          <w:tcPr>
            <w:tcW w:w="1440" w:type="dxa"/>
          </w:tcPr>
          <w:p w14:paraId="0C3721DF" w14:textId="77777777" w:rsidR="00777F18" w:rsidRDefault="00000000">
            <w:r>
              <w:t>As a patient, I can register with email and password to access the platform.</w:t>
            </w:r>
          </w:p>
        </w:tc>
        <w:tc>
          <w:tcPr>
            <w:tcW w:w="1440" w:type="dxa"/>
          </w:tcPr>
          <w:p w14:paraId="3A1B2AEC" w14:textId="77777777" w:rsidR="00777F18" w:rsidRDefault="00000000">
            <w:r>
              <w:t>I can log in and view the dashboard.</w:t>
            </w:r>
          </w:p>
        </w:tc>
        <w:tc>
          <w:tcPr>
            <w:tcW w:w="1440" w:type="dxa"/>
          </w:tcPr>
          <w:p w14:paraId="3F4A8171" w14:textId="77777777" w:rsidR="00777F18" w:rsidRDefault="00000000">
            <w:r>
              <w:t>High / Sprint-1</w:t>
            </w:r>
          </w:p>
        </w:tc>
      </w:tr>
      <w:tr w:rsidR="00777F18" w14:paraId="21AA82A6" w14:textId="77777777">
        <w:tc>
          <w:tcPr>
            <w:tcW w:w="1440" w:type="dxa"/>
          </w:tcPr>
          <w:p w14:paraId="519DF6D0" w14:textId="77777777" w:rsidR="00777F18" w:rsidRDefault="00000000">
            <w:r>
              <w:t>Patient</w:t>
            </w:r>
          </w:p>
        </w:tc>
        <w:tc>
          <w:tcPr>
            <w:tcW w:w="1440" w:type="dxa"/>
          </w:tcPr>
          <w:p w14:paraId="341258C3" w14:textId="77777777" w:rsidR="00777F18" w:rsidRDefault="00000000">
            <w:r>
              <w:t>Email Confirmation</w:t>
            </w:r>
          </w:p>
        </w:tc>
        <w:tc>
          <w:tcPr>
            <w:tcW w:w="1440" w:type="dxa"/>
          </w:tcPr>
          <w:p w14:paraId="3EE40A74" w14:textId="77777777" w:rsidR="00777F18" w:rsidRDefault="00000000">
            <w:r>
              <w:t>USN-2</w:t>
            </w:r>
          </w:p>
        </w:tc>
        <w:tc>
          <w:tcPr>
            <w:tcW w:w="1440" w:type="dxa"/>
          </w:tcPr>
          <w:p w14:paraId="4D71E745" w14:textId="77777777" w:rsidR="00777F18" w:rsidRDefault="00000000">
            <w:r>
              <w:t>As a patient, I will receive a confirmation email after registering.</w:t>
            </w:r>
          </w:p>
        </w:tc>
        <w:tc>
          <w:tcPr>
            <w:tcW w:w="1440" w:type="dxa"/>
          </w:tcPr>
          <w:p w14:paraId="25C227D2" w14:textId="77777777" w:rsidR="00777F18" w:rsidRDefault="00000000">
            <w:r>
              <w:t>I receive and confirm via email.</w:t>
            </w:r>
          </w:p>
        </w:tc>
        <w:tc>
          <w:tcPr>
            <w:tcW w:w="1440" w:type="dxa"/>
          </w:tcPr>
          <w:p w14:paraId="247E7064" w14:textId="77777777" w:rsidR="00777F18" w:rsidRDefault="00000000">
            <w:r>
              <w:t>High / Sprint-1</w:t>
            </w:r>
          </w:p>
        </w:tc>
      </w:tr>
      <w:tr w:rsidR="00777F18" w14:paraId="6CF3B48B" w14:textId="77777777">
        <w:tc>
          <w:tcPr>
            <w:tcW w:w="1440" w:type="dxa"/>
          </w:tcPr>
          <w:p w14:paraId="2562D760" w14:textId="77777777" w:rsidR="00777F18" w:rsidRDefault="00000000">
            <w:r>
              <w:t>Patient</w:t>
            </w:r>
          </w:p>
        </w:tc>
        <w:tc>
          <w:tcPr>
            <w:tcW w:w="1440" w:type="dxa"/>
          </w:tcPr>
          <w:p w14:paraId="5BED32C6" w14:textId="77777777" w:rsidR="00777F18" w:rsidRDefault="00000000">
            <w:r>
              <w:t>Google Sign-Up</w:t>
            </w:r>
          </w:p>
        </w:tc>
        <w:tc>
          <w:tcPr>
            <w:tcW w:w="1440" w:type="dxa"/>
          </w:tcPr>
          <w:p w14:paraId="35C1B8E9" w14:textId="77777777" w:rsidR="00777F18" w:rsidRDefault="00000000">
            <w:r>
              <w:t>USN-3</w:t>
            </w:r>
          </w:p>
        </w:tc>
        <w:tc>
          <w:tcPr>
            <w:tcW w:w="1440" w:type="dxa"/>
          </w:tcPr>
          <w:p w14:paraId="63DF9A75" w14:textId="77777777" w:rsidR="00777F18" w:rsidRDefault="00000000">
            <w:r>
              <w:t>As a patient, I can register using my Google account.</w:t>
            </w:r>
          </w:p>
        </w:tc>
        <w:tc>
          <w:tcPr>
            <w:tcW w:w="1440" w:type="dxa"/>
          </w:tcPr>
          <w:p w14:paraId="14357637" w14:textId="77777777" w:rsidR="00777F18" w:rsidRDefault="00000000">
            <w:r>
              <w:t>I can sign up using Gmail.</w:t>
            </w:r>
          </w:p>
        </w:tc>
        <w:tc>
          <w:tcPr>
            <w:tcW w:w="1440" w:type="dxa"/>
          </w:tcPr>
          <w:p w14:paraId="6204CB2F" w14:textId="77777777" w:rsidR="00777F18" w:rsidRDefault="00000000">
            <w:r>
              <w:t>Medium / Sprint-1</w:t>
            </w:r>
          </w:p>
        </w:tc>
      </w:tr>
      <w:tr w:rsidR="00777F18" w14:paraId="0019CA89" w14:textId="77777777">
        <w:tc>
          <w:tcPr>
            <w:tcW w:w="1440" w:type="dxa"/>
          </w:tcPr>
          <w:p w14:paraId="5C623CF8" w14:textId="77777777" w:rsidR="00777F18" w:rsidRDefault="00000000">
            <w:r>
              <w:t>Patient</w:t>
            </w:r>
          </w:p>
        </w:tc>
        <w:tc>
          <w:tcPr>
            <w:tcW w:w="1440" w:type="dxa"/>
          </w:tcPr>
          <w:p w14:paraId="3FC9D554" w14:textId="77777777" w:rsidR="00777F18" w:rsidRDefault="00000000">
            <w:r>
              <w:t>Login</w:t>
            </w:r>
          </w:p>
        </w:tc>
        <w:tc>
          <w:tcPr>
            <w:tcW w:w="1440" w:type="dxa"/>
          </w:tcPr>
          <w:p w14:paraId="3D09CC2F" w14:textId="77777777" w:rsidR="00777F18" w:rsidRDefault="00000000">
            <w:r>
              <w:t>USN-4</w:t>
            </w:r>
          </w:p>
        </w:tc>
        <w:tc>
          <w:tcPr>
            <w:tcW w:w="1440" w:type="dxa"/>
          </w:tcPr>
          <w:p w14:paraId="3BEB0AA8" w14:textId="77777777" w:rsidR="00777F18" w:rsidRDefault="00000000">
            <w:r>
              <w:t xml:space="preserve">As a patient, I </w:t>
            </w:r>
            <w:r>
              <w:lastRenderedPageBreak/>
              <w:t>can log in using my credentials.</w:t>
            </w:r>
          </w:p>
        </w:tc>
        <w:tc>
          <w:tcPr>
            <w:tcW w:w="1440" w:type="dxa"/>
          </w:tcPr>
          <w:p w14:paraId="430491DE" w14:textId="77777777" w:rsidR="00777F18" w:rsidRDefault="00000000">
            <w:r>
              <w:lastRenderedPageBreak/>
              <w:t xml:space="preserve">I’m redirected </w:t>
            </w:r>
            <w:r>
              <w:lastRenderedPageBreak/>
              <w:t>to my dashboard.</w:t>
            </w:r>
          </w:p>
        </w:tc>
        <w:tc>
          <w:tcPr>
            <w:tcW w:w="1440" w:type="dxa"/>
          </w:tcPr>
          <w:p w14:paraId="215CCC64" w14:textId="77777777" w:rsidR="00777F18" w:rsidRDefault="00000000">
            <w:r>
              <w:lastRenderedPageBreak/>
              <w:t xml:space="preserve">High / </w:t>
            </w:r>
            <w:r>
              <w:lastRenderedPageBreak/>
              <w:t>Sprint-1</w:t>
            </w:r>
          </w:p>
        </w:tc>
      </w:tr>
      <w:tr w:rsidR="00777F18" w14:paraId="7E82C781" w14:textId="77777777">
        <w:tc>
          <w:tcPr>
            <w:tcW w:w="1440" w:type="dxa"/>
          </w:tcPr>
          <w:p w14:paraId="787B91B4" w14:textId="77777777" w:rsidR="00777F18" w:rsidRDefault="00000000">
            <w:r>
              <w:lastRenderedPageBreak/>
              <w:t>Patient</w:t>
            </w:r>
          </w:p>
        </w:tc>
        <w:tc>
          <w:tcPr>
            <w:tcW w:w="1440" w:type="dxa"/>
          </w:tcPr>
          <w:p w14:paraId="37919F7A" w14:textId="77777777" w:rsidR="00777F18" w:rsidRDefault="00000000">
            <w:r>
              <w:t>Doctor Browsing</w:t>
            </w:r>
          </w:p>
        </w:tc>
        <w:tc>
          <w:tcPr>
            <w:tcW w:w="1440" w:type="dxa"/>
          </w:tcPr>
          <w:p w14:paraId="689FE0F6" w14:textId="77777777" w:rsidR="00777F18" w:rsidRDefault="00000000">
            <w:r>
              <w:t>USN-5</w:t>
            </w:r>
          </w:p>
        </w:tc>
        <w:tc>
          <w:tcPr>
            <w:tcW w:w="1440" w:type="dxa"/>
          </w:tcPr>
          <w:p w14:paraId="58862ECF" w14:textId="77777777" w:rsidR="00777F18" w:rsidRDefault="00000000">
            <w:r>
              <w:t>As a patient, I can search and browse doctors by specialty or location.</w:t>
            </w:r>
          </w:p>
        </w:tc>
        <w:tc>
          <w:tcPr>
            <w:tcW w:w="1440" w:type="dxa"/>
          </w:tcPr>
          <w:p w14:paraId="2EBE9531" w14:textId="77777777" w:rsidR="00777F18" w:rsidRDefault="00000000">
            <w:r>
              <w:t>Relevant doctor list is displayed.</w:t>
            </w:r>
          </w:p>
        </w:tc>
        <w:tc>
          <w:tcPr>
            <w:tcW w:w="1440" w:type="dxa"/>
          </w:tcPr>
          <w:p w14:paraId="606E320B" w14:textId="77777777" w:rsidR="00777F18" w:rsidRDefault="00000000">
            <w:r>
              <w:t>Medium / Sprint-2</w:t>
            </w:r>
          </w:p>
        </w:tc>
      </w:tr>
      <w:tr w:rsidR="00777F18" w14:paraId="7375CCE7" w14:textId="77777777">
        <w:tc>
          <w:tcPr>
            <w:tcW w:w="1440" w:type="dxa"/>
          </w:tcPr>
          <w:p w14:paraId="7A2C9533" w14:textId="77777777" w:rsidR="00777F18" w:rsidRDefault="00000000">
            <w:r>
              <w:t>Patient</w:t>
            </w:r>
          </w:p>
        </w:tc>
        <w:tc>
          <w:tcPr>
            <w:tcW w:w="1440" w:type="dxa"/>
          </w:tcPr>
          <w:p w14:paraId="1B64B0C1" w14:textId="77777777" w:rsidR="00777F18" w:rsidRDefault="00000000">
            <w:r>
              <w:t>Appointment Booking</w:t>
            </w:r>
          </w:p>
        </w:tc>
        <w:tc>
          <w:tcPr>
            <w:tcW w:w="1440" w:type="dxa"/>
          </w:tcPr>
          <w:p w14:paraId="00DD8CE5" w14:textId="77777777" w:rsidR="00777F18" w:rsidRDefault="00000000">
            <w:r>
              <w:t>USN-6</w:t>
            </w:r>
          </w:p>
        </w:tc>
        <w:tc>
          <w:tcPr>
            <w:tcW w:w="1440" w:type="dxa"/>
          </w:tcPr>
          <w:p w14:paraId="4E72EA2F" w14:textId="77777777" w:rsidR="00777F18" w:rsidRDefault="00000000">
            <w:r>
              <w:t>As a patient, I can book appointments and receive confirmations.</w:t>
            </w:r>
          </w:p>
        </w:tc>
        <w:tc>
          <w:tcPr>
            <w:tcW w:w="1440" w:type="dxa"/>
          </w:tcPr>
          <w:p w14:paraId="298EE15F" w14:textId="77777777" w:rsidR="00777F18" w:rsidRDefault="00000000">
            <w:r>
              <w:t>I can view my booked slots.</w:t>
            </w:r>
          </w:p>
        </w:tc>
        <w:tc>
          <w:tcPr>
            <w:tcW w:w="1440" w:type="dxa"/>
          </w:tcPr>
          <w:p w14:paraId="6968C5B6" w14:textId="77777777" w:rsidR="00777F18" w:rsidRDefault="00000000">
            <w:r>
              <w:t>High / Sprint-2</w:t>
            </w:r>
          </w:p>
        </w:tc>
      </w:tr>
      <w:tr w:rsidR="00777F18" w14:paraId="01F083BB" w14:textId="77777777">
        <w:tc>
          <w:tcPr>
            <w:tcW w:w="1440" w:type="dxa"/>
          </w:tcPr>
          <w:p w14:paraId="0942A871" w14:textId="77777777" w:rsidR="00777F18" w:rsidRDefault="00000000">
            <w:r>
              <w:t>Doctor</w:t>
            </w:r>
          </w:p>
        </w:tc>
        <w:tc>
          <w:tcPr>
            <w:tcW w:w="1440" w:type="dxa"/>
          </w:tcPr>
          <w:p w14:paraId="5D44A787" w14:textId="77777777" w:rsidR="00777F18" w:rsidRDefault="00000000">
            <w:r>
              <w:t>Profile Management</w:t>
            </w:r>
          </w:p>
        </w:tc>
        <w:tc>
          <w:tcPr>
            <w:tcW w:w="1440" w:type="dxa"/>
          </w:tcPr>
          <w:p w14:paraId="2DDBD3E4" w14:textId="77777777" w:rsidR="00777F18" w:rsidRDefault="00000000">
            <w:r>
              <w:t>USN-7</w:t>
            </w:r>
          </w:p>
        </w:tc>
        <w:tc>
          <w:tcPr>
            <w:tcW w:w="1440" w:type="dxa"/>
          </w:tcPr>
          <w:p w14:paraId="655C903E" w14:textId="77777777" w:rsidR="00777F18" w:rsidRDefault="00000000">
            <w:r>
              <w:t>As a doctor, I can edit my profile and set availability.</w:t>
            </w:r>
          </w:p>
        </w:tc>
        <w:tc>
          <w:tcPr>
            <w:tcW w:w="1440" w:type="dxa"/>
          </w:tcPr>
          <w:p w14:paraId="2B168021" w14:textId="77777777" w:rsidR="00777F18" w:rsidRDefault="00000000">
            <w:r>
              <w:t>Availability calendar is updated.</w:t>
            </w:r>
          </w:p>
        </w:tc>
        <w:tc>
          <w:tcPr>
            <w:tcW w:w="1440" w:type="dxa"/>
          </w:tcPr>
          <w:p w14:paraId="193E3128" w14:textId="77777777" w:rsidR="00777F18" w:rsidRDefault="00000000">
            <w:r>
              <w:t>Medium / Sprint-2</w:t>
            </w:r>
          </w:p>
        </w:tc>
      </w:tr>
      <w:tr w:rsidR="00777F18" w14:paraId="0F91AE83" w14:textId="77777777">
        <w:tc>
          <w:tcPr>
            <w:tcW w:w="1440" w:type="dxa"/>
          </w:tcPr>
          <w:p w14:paraId="02FA5941" w14:textId="77777777" w:rsidR="00777F18" w:rsidRDefault="00000000">
            <w:r>
              <w:t>Doctor</w:t>
            </w:r>
          </w:p>
        </w:tc>
        <w:tc>
          <w:tcPr>
            <w:tcW w:w="1440" w:type="dxa"/>
          </w:tcPr>
          <w:p w14:paraId="593ECE8F" w14:textId="77777777" w:rsidR="00777F18" w:rsidRDefault="00000000">
            <w:r>
              <w:t>Appointment View</w:t>
            </w:r>
          </w:p>
        </w:tc>
        <w:tc>
          <w:tcPr>
            <w:tcW w:w="1440" w:type="dxa"/>
          </w:tcPr>
          <w:p w14:paraId="59871A69" w14:textId="77777777" w:rsidR="00777F18" w:rsidRDefault="00000000">
            <w:r>
              <w:t>USN-8</w:t>
            </w:r>
          </w:p>
        </w:tc>
        <w:tc>
          <w:tcPr>
            <w:tcW w:w="1440" w:type="dxa"/>
          </w:tcPr>
          <w:p w14:paraId="2F0D17DF" w14:textId="77777777" w:rsidR="00777F18" w:rsidRDefault="00000000">
            <w:r>
              <w:t>As a doctor, I can view appointments scheduled by patients.</w:t>
            </w:r>
          </w:p>
        </w:tc>
        <w:tc>
          <w:tcPr>
            <w:tcW w:w="1440" w:type="dxa"/>
          </w:tcPr>
          <w:p w14:paraId="245984CE" w14:textId="77777777" w:rsidR="00777F18" w:rsidRDefault="00000000">
            <w:r>
              <w:t>Appointments appear on my dashboard.</w:t>
            </w:r>
          </w:p>
        </w:tc>
        <w:tc>
          <w:tcPr>
            <w:tcW w:w="1440" w:type="dxa"/>
          </w:tcPr>
          <w:p w14:paraId="19488E8E" w14:textId="77777777" w:rsidR="00777F18" w:rsidRDefault="00000000">
            <w:r>
              <w:t>High / Sprint-2</w:t>
            </w:r>
          </w:p>
        </w:tc>
      </w:tr>
      <w:tr w:rsidR="00777F18" w14:paraId="5FB57AA5" w14:textId="77777777">
        <w:tc>
          <w:tcPr>
            <w:tcW w:w="1440" w:type="dxa"/>
          </w:tcPr>
          <w:p w14:paraId="62E091A8" w14:textId="77777777" w:rsidR="00777F18" w:rsidRDefault="00000000">
            <w:r>
              <w:t>Admin</w:t>
            </w:r>
          </w:p>
        </w:tc>
        <w:tc>
          <w:tcPr>
            <w:tcW w:w="1440" w:type="dxa"/>
          </w:tcPr>
          <w:p w14:paraId="5C40D177" w14:textId="77777777" w:rsidR="00777F18" w:rsidRDefault="00000000">
            <w:r>
              <w:t>User Monitoring</w:t>
            </w:r>
          </w:p>
        </w:tc>
        <w:tc>
          <w:tcPr>
            <w:tcW w:w="1440" w:type="dxa"/>
          </w:tcPr>
          <w:p w14:paraId="3DB0B09A" w14:textId="77777777" w:rsidR="00777F18" w:rsidRDefault="00000000">
            <w:r>
              <w:t>USN-9</w:t>
            </w:r>
          </w:p>
        </w:tc>
        <w:tc>
          <w:tcPr>
            <w:tcW w:w="1440" w:type="dxa"/>
          </w:tcPr>
          <w:p w14:paraId="3E73CCC7" w14:textId="77777777" w:rsidR="00777F18" w:rsidRDefault="00000000">
            <w:r>
              <w:t>As an admin, I can monitor users and their activities.</w:t>
            </w:r>
          </w:p>
        </w:tc>
        <w:tc>
          <w:tcPr>
            <w:tcW w:w="1440" w:type="dxa"/>
          </w:tcPr>
          <w:p w14:paraId="7B83B70C" w14:textId="77777777" w:rsidR="00777F18" w:rsidRDefault="00000000">
            <w:r>
              <w:t>User reports are generated.</w:t>
            </w:r>
          </w:p>
        </w:tc>
        <w:tc>
          <w:tcPr>
            <w:tcW w:w="1440" w:type="dxa"/>
          </w:tcPr>
          <w:p w14:paraId="07122F83" w14:textId="77777777" w:rsidR="00777F18" w:rsidRDefault="00000000">
            <w:r>
              <w:t>Medium / Sprint-3</w:t>
            </w:r>
          </w:p>
        </w:tc>
      </w:tr>
      <w:tr w:rsidR="00777F18" w14:paraId="279E7ABB" w14:textId="77777777">
        <w:tc>
          <w:tcPr>
            <w:tcW w:w="1440" w:type="dxa"/>
          </w:tcPr>
          <w:p w14:paraId="502F05C6" w14:textId="77777777" w:rsidR="00777F18" w:rsidRDefault="00000000">
            <w:r>
              <w:t>Admin</w:t>
            </w:r>
          </w:p>
        </w:tc>
        <w:tc>
          <w:tcPr>
            <w:tcW w:w="1440" w:type="dxa"/>
          </w:tcPr>
          <w:p w14:paraId="36FD641B" w14:textId="77777777" w:rsidR="00777F18" w:rsidRDefault="00000000">
            <w:r>
              <w:t>Content Management</w:t>
            </w:r>
          </w:p>
        </w:tc>
        <w:tc>
          <w:tcPr>
            <w:tcW w:w="1440" w:type="dxa"/>
          </w:tcPr>
          <w:p w14:paraId="31F63E38" w14:textId="77777777" w:rsidR="00777F18" w:rsidRDefault="00000000">
            <w:r>
              <w:t>USN-10</w:t>
            </w:r>
          </w:p>
        </w:tc>
        <w:tc>
          <w:tcPr>
            <w:tcW w:w="1440" w:type="dxa"/>
          </w:tcPr>
          <w:p w14:paraId="4EBDBF16" w14:textId="77777777" w:rsidR="00777F18" w:rsidRDefault="00000000">
            <w:r>
              <w:t>As an admin, I can remove or flag inappropriate content.</w:t>
            </w:r>
          </w:p>
        </w:tc>
        <w:tc>
          <w:tcPr>
            <w:tcW w:w="1440" w:type="dxa"/>
          </w:tcPr>
          <w:p w14:paraId="6058998A" w14:textId="77777777" w:rsidR="00777F18" w:rsidRDefault="00000000">
            <w:r>
              <w:t>Content moderation tools are available.</w:t>
            </w:r>
          </w:p>
        </w:tc>
        <w:tc>
          <w:tcPr>
            <w:tcW w:w="1440" w:type="dxa"/>
          </w:tcPr>
          <w:p w14:paraId="42072836" w14:textId="77777777" w:rsidR="00777F18" w:rsidRDefault="00000000">
            <w:r>
              <w:t>Medium / Sprint-3</w:t>
            </w:r>
          </w:p>
        </w:tc>
      </w:tr>
    </w:tbl>
    <w:p w14:paraId="05D72CFB" w14:textId="77777777" w:rsidR="00EE354C" w:rsidRDefault="00EE354C"/>
    <w:sectPr w:rsidR="00EE35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5034370">
    <w:abstractNumId w:val="8"/>
  </w:num>
  <w:num w:numId="2" w16cid:durableId="1825899172">
    <w:abstractNumId w:val="6"/>
  </w:num>
  <w:num w:numId="3" w16cid:durableId="1205093248">
    <w:abstractNumId w:val="5"/>
  </w:num>
  <w:num w:numId="4" w16cid:durableId="1340232060">
    <w:abstractNumId w:val="4"/>
  </w:num>
  <w:num w:numId="5" w16cid:durableId="416906731">
    <w:abstractNumId w:val="7"/>
  </w:num>
  <w:num w:numId="6" w16cid:durableId="2046640343">
    <w:abstractNumId w:val="3"/>
  </w:num>
  <w:num w:numId="7" w16cid:durableId="211505942">
    <w:abstractNumId w:val="2"/>
  </w:num>
  <w:num w:numId="8" w16cid:durableId="1133713091">
    <w:abstractNumId w:val="1"/>
  </w:num>
  <w:num w:numId="9" w16cid:durableId="174753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76BEB"/>
    <w:rsid w:val="00777F18"/>
    <w:rsid w:val="00AA1D8D"/>
    <w:rsid w:val="00B47730"/>
    <w:rsid w:val="00CB0664"/>
    <w:rsid w:val="00EE354C"/>
    <w:rsid w:val="00F0667F"/>
    <w:rsid w:val="00FB75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94C3BA"/>
  <w14:defaultImageDpi w14:val="300"/>
  <w15:docId w15:val="{AEAFB06D-87AB-442E-A3A5-7B591EC8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Priyanshu Sharma</cp:lastModifiedBy>
  <cp:revision>2</cp:revision>
  <dcterms:created xsi:type="dcterms:W3CDTF">2025-04-15T02:15:00Z</dcterms:created>
  <dcterms:modified xsi:type="dcterms:W3CDTF">2025-04-15T02:15:00Z</dcterms:modified>
  <cp:category/>
</cp:coreProperties>
</file>