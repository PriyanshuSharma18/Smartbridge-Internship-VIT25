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Proposed Solution Template</w:t>
      </w:r>
    </w:p>
    <w:p>
      <w:r>
        <w:t>Project: Book a Doctor</w:t>
        <w:br/>
        <w:br/>
        <w:t>Proposed Solution:</w:t>
        <w:br/>
        <w:t>Our proposed system is a MERN-based Doctor Appointment Booking Web App. It allows:</w:t>
        <w:br/>
        <w:t>- Patients to sign up, log in, and search for available doctors by specialization, location, or name.</w:t>
        <w:br/>
        <w:t>- Patients to book appointments and receive confirmations.</w:t>
        <w:br/>
        <w:t>- Doctors to manage their profile, available time slots, and view appointments.</w:t>
        <w:br/>
        <w:t>- Admins to manage both patients and doctors and generate insights.</w:t>
        <w:br/>
        <w:br/>
        <w:t>The application includes responsive design for mobile devices, form validations, secure authentication, role-based access control, and CRUD operations for doctors and appointments.</w:t>
        <w:br/>
        <w:br/>
        <w:t>Benefits:</w:t>
        <w:br/>
        <w:t>- Reduces administrative overhead in clinics</w:t>
        <w:br/>
        <w:t>- Improves user experience for patients</w:t>
        <w:br/>
        <w:t>- Facilitates faster and more accurate appointment handling</w:t>
        <w:br/>
        <w:br/>
        <w:t>Scalability:</w:t>
        <w:br/>
        <w:t>The system is built using scalable technologies and can easily be extended to include features like:</w:t>
        <w:br/>
        <w:t>- Video consultations</w:t>
        <w:br/>
        <w:t>- Payment gateway integration</w:t>
        <w:br/>
        <w:t>- Chat between patients and doctors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