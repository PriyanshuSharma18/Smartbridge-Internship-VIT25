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Planning Template</w:t>
      </w:r>
    </w:p>
    <w:p>
      <w:r>
        <w:t>Project Title: Book a Doctor</w:t>
        <w:br/>
      </w:r>
    </w:p>
    <w:p>
      <w:r>
        <w:t>Objective:</w:t>
        <w:br/>
        <w:t>To design and develop a full-stack web application that facilitates seamless doctor appointment booking for patients while empowering healthcare professionals to manage their availability efficiently.</w:t>
        <w:br/>
      </w:r>
    </w:p>
    <w:p>
      <w:r>
        <w:t>Technology Stack:</w:t>
        <w:br/>
        <w:t>- Frontend: React.js</w:t>
        <w:br/>
        <w:t>- Backend: Node.js + Express</w:t>
        <w:br/>
        <w:t>- Database: MongoDB</w:t>
        <w:br/>
        <w:t>- Hosting: Vercel (Frontend), Render (Backend)</w:t>
      </w:r>
    </w:p>
    <w:p>
      <w:r>
        <w:t>Milestones:</w:t>
        <w:br/>
        <w:t>1. Requirements Gathering and Planning</w:t>
        <w:br/>
        <w:t>2. UI/UX Design</w:t>
        <w:br/>
        <w:t>3. Frontend Development</w:t>
        <w:br/>
        <w:t>4. Backend API Development</w:t>
        <w:br/>
        <w:t>5. Integration and Testing</w:t>
        <w:br/>
        <w:t>6. UAT (User Acceptance Testing)</w:t>
        <w:br/>
        <w:t>7. Deployment</w:t>
        <w:br/>
      </w:r>
    </w:p>
    <w:p>
      <w:r>
        <w:t>Timeline:</w:t>
        <w:br/>
        <w:t>Estimated Completion: 3-4 Weeks</w:t>
      </w:r>
    </w:p>
    <w:p>
      <w:r>
        <w:t>Team Roles:</w:t>
        <w:br/>
        <w:t>- Developer: Priyanshu Sharma</w:t>
        <w:br/>
        <w:t>- Tester: [Add name if applicable]</w:t>
        <w:br/>
        <w:t>- Mentor: [Add if assigned]</w:t>
      </w:r>
    </w:p>
    <w:p>
      <w:r>
        <w:t>Risk Management:</w:t>
        <w:br/>
        <w:t>- Unstable internet or API downtime</w:t>
        <w:br/>
        <w:t>- Frontend-backend integration delays</w:t>
        <w:br/>
        <w:t>- Deployment conflicts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