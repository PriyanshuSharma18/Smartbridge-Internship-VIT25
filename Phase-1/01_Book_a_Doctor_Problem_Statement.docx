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Problem Statement</w:t>
      </w:r>
    </w:p>
    <w:p>
      <w:r>
        <w:t>Title: Online Doctor Appointment Booking System (Book a Doctor)</w:t>
        <w:br/>
        <w:br/>
        <w:t>Problem:</w:t>
        <w:br/>
        <w:t>In many regions, the traditional system of booking appointments with doctors is still manual, time-consuming, and inconvenient for both patients and healthcare providers. Patients often wait in long queues, face difficulties in accessing specialists, or need to call clinics repeatedly to check availability. Additionally, clinics and hospitals struggle with appointment clashes, inefficient scheduling, and lack of proper communication with patients.</w:t>
        <w:br/>
        <w:br/>
        <w:t>Impact:</w:t>
        <w:br/>
        <w:t>The inefficiencies in the current system lead to patient dissatisfaction, increased workload on hospital staff, and lost opportunities due to mismanaged appointments. These issues can also delay treatment, affecting health outcomes.</w:t>
        <w:br/>
        <w:br/>
        <w:t>Need:</w:t>
        <w:br/>
        <w:t>There is a need for a reliable, accessible, and user-friendly web platform that allows patients to find doctors, view their availability, and book appointments in real-time. Similarly, doctors and clinic administrators should be able to manage their schedules effortlessly.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