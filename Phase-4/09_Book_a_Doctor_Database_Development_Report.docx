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A90B8" w14:textId="77777777" w:rsidR="00E616A9" w:rsidRDefault="00000000">
      <w:pPr>
        <w:pStyle w:val="Title"/>
      </w:pPr>
      <w:r>
        <w:t>Full Stack Development with MERN</w:t>
      </w:r>
    </w:p>
    <w:p w14:paraId="594ED808" w14:textId="77777777" w:rsidR="00E616A9" w:rsidRDefault="00000000">
      <w:r>
        <w:t>Database Design and Development Report</w:t>
      </w:r>
    </w:p>
    <w:p w14:paraId="40C2880B" w14:textId="77777777" w:rsidR="00E616A9" w:rsidRDefault="00000000">
      <w:r>
        <w:t>Date: 08/07/2024</w:t>
      </w:r>
    </w:p>
    <w:p w14:paraId="01E9DF5F" w14:textId="77777777" w:rsidR="00E616A9" w:rsidRDefault="00000000">
      <w:r>
        <w:t>Team ID: SWTID1743520385</w:t>
      </w:r>
    </w:p>
    <w:p w14:paraId="042AFD08" w14:textId="77777777" w:rsidR="00E616A9" w:rsidRDefault="00000000">
      <w:r>
        <w:t>Project Name: Book a Doctor Platform</w:t>
      </w:r>
    </w:p>
    <w:p w14:paraId="0039D442" w14:textId="77777777" w:rsidR="00E616A9" w:rsidRDefault="00000000">
      <w:r>
        <w:t>Maximum Marks: —</w:t>
      </w:r>
    </w:p>
    <w:p w14:paraId="4590A2DC" w14:textId="77777777" w:rsidR="00E616A9" w:rsidRDefault="00000000">
      <w:pPr>
        <w:pStyle w:val="Heading1"/>
      </w:pPr>
      <w:r>
        <w:t>Project Title: Book a Doctor Platform</w:t>
      </w:r>
    </w:p>
    <w:p w14:paraId="58C4BA07" w14:textId="77777777" w:rsidR="00E616A9" w:rsidRDefault="00000000">
      <w:r>
        <w:t>Date: 08/07/2024</w:t>
      </w:r>
    </w:p>
    <w:p w14:paraId="0E21734A" w14:textId="77777777" w:rsidR="00E616A9" w:rsidRDefault="00000000">
      <w:r>
        <w:t>Prepared by: SWTID1743520385</w:t>
      </w:r>
    </w:p>
    <w:p w14:paraId="3450A212" w14:textId="77777777" w:rsidR="00E616A9" w:rsidRDefault="00000000">
      <w:pPr>
        <w:pStyle w:val="Heading1"/>
      </w:pPr>
      <w:r>
        <w:t>Objective</w:t>
      </w:r>
    </w:p>
    <w:p w14:paraId="14664B42" w14:textId="77777777" w:rsidR="00E616A9" w:rsidRDefault="00000000">
      <w:r>
        <w:t>The objective of this report is to outline the database design and implementation details for the Book a Doctor project, including schema modeling and database integration using MongoDB Atlas.</w:t>
      </w:r>
    </w:p>
    <w:p w14:paraId="3361D7BA" w14:textId="77777777" w:rsidR="00E616A9" w:rsidRDefault="00000000">
      <w:pPr>
        <w:pStyle w:val="Heading1"/>
      </w:pPr>
      <w:r>
        <w:t>Technologies Used</w:t>
      </w:r>
    </w:p>
    <w:p w14:paraId="4B9DCF9D" w14:textId="77777777" w:rsidR="00E616A9" w:rsidRDefault="00000000">
      <w:r>
        <w:t>• Database Management System (DBMS): MongoDB Atlas</w:t>
      </w:r>
      <w:r>
        <w:br/>
        <w:t>• Object-Document Mapper (ODM): Mongoose</w:t>
      </w:r>
    </w:p>
    <w:p w14:paraId="00329A19" w14:textId="77777777" w:rsidR="00E616A9" w:rsidRDefault="00000000">
      <w:pPr>
        <w:pStyle w:val="Heading1"/>
      </w:pPr>
      <w:r>
        <w:t>Design the Database Schema</w:t>
      </w:r>
    </w:p>
    <w:p w14:paraId="304E5F50" w14:textId="77777777" w:rsidR="00E616A9" w:rsidRDefault="00000000">
      <w:r>
        <w:t>The database schema is designed to manage core entities including users (patients/doctors), appointments, and admin data.</w:t>
      </w:r>
      <w:r>
        <w:br/>
      </w:r>
    </w:p>
    <w:p w14:paraId="49AB5CAD" w14:textId="77777777" w:rsidR="00E616A9" w:rsidRDefault="00000000">
      <w:r>
        <w:t>1. Users (Patients &amp; Doctors)</w:t>
      </w:r>
      <w:r>
        <w:br/>
        <w:t xml:space="preserve">   - Attributes:</w:t>
      </w:r>
      <w:r>
        <w:br/>
        <w:t>• name: { type: String, required: true }</w:t>
      </w:r>
      <w:r>
        <w:br/>
        <w:t>• email: { type: String, required: true, unique: true }</w:t>
      </w:r>
      <w:r>
        <w:br/>
        <w:t>• password: { type: String, required: true }</w:t>
      </w:r>
      <w:r>
        <w:br/>
        <w:t>• role: { type: String, enum: ['patient', 'doctor', 'admin'] }</w:t>
      </w:r>
      <w:r>
        <w:br/>
      </w:r>
    </w:p>
    <w:p w14:paraId="4E0F2E31" w14:textId="77777777" w:rsidR="00E616A9" w:rsidRDefault="00000000">
      <w:r>
        <w:lastRenderedPageBreak/>
        <w:t>2. Appointments</w:t>
      </w:r>
      <w:r>
        <w:br/>
        <w:t xml:space="preserve">   - Attributes:</w:t>
      </w:r>
      <w:r>
        <w:br/>
        <w:t>• patientId: ObjectId (ref: User)</w:t>
      </w:r>
      <w:r>
        <w:br/>
        <w:t>• doctorId: ObjectId (ref: User)</w:t>
      </w:r>
      <w:r>
        <w:br/>
        <w:t>• appointmentDate: Date</w:t>
      </w:r>
      <w:r>
        <w:br/>
        <w:t>• timeSlot: String</w:t>
      </w:r>
      <w:r>
        <w:br/>
        <w:t>• status: { type: String, enum: ['scheduled', 'completed', 'cancelled'] }</w:t>
      </w:r>
      <w:r>
        <w:br/>
      </w:r>
    </w:p>
    <w:p w14:paraId="376BE35F" w14:textId="77777777" w:rsidR="00E616A9" w:rsidRDefault="00000000">
      <w:pPr>
        <w:pStyle w:val="Heading1"/>
      </w:pPr>
      <w:r>
        <w:t>Implemented Collections using MongoDB Atlas</w:t>
      </w:r>
    </w:p>
    <w:p w14:paraId="30CB84A0" w14:textId="77777777" w:rsidR="009D5D17" w:rsidRDefault="009D5D17" w:rsidP="009D5D17"/>
    <w:p w14:paraId="773ACD68" w14:textId="2EE16AFF" w:rsidR="009D5D17" w:rsidRPr="009D5D17" w:rsidRDefault="009D5D17" w:rsidP="009D5D17">
      <w:r w:rsidRPr="009D5D17">
        <w:drawing>
          <wp:inline distT="0" distB="0" distL="0" distR="0" wp14:anchorId="18D272EF" wp14:editId="749F2056">
            <wp:extent cx="5486400" cy="2132330"/>
            <wp:effectExtent l="0" t="0" r="0" b="1270"/>
            <wp:docPr id="160231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14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779F" w14:textId="77777777" w:rsidR="00E616A9" w:rsidRDefault="00000000">
      <w:r>
        <w:t>Database Name: book-a-doctor</w:t>
      </w:r>
    </w:p>
    <w:p w14:paraId="7D3FECDE" w14:textId="77777777" w:rsidR="00E616A9" w:rsidRDefault="00000000">
      <w:r>
        <w:t>1. Collection: users</w:t>
      </w:r>
      <w:r>
        <w:br/>
        <w:t xml:space="preserve">   - Schema:</w:t>
      </w:r>
      <w:r>
        <w:br/>
        <w:t>{</w:t>
      </w:r>
      <w:r>
        <w:br/>
        <w:t xml:space="preserve">  _id: ObjectId,</w:t>
      </w:r>
      <w:r>
        <w:br/>
        <w:t xml:space="preserve">  name: String,</w:t>
      </w:r>
      <w:r>
        <w:br/>
        <w:t xml:space="preserve">  email: String,</w:t>
      </w:r>
      <w:r>
        <w:br/>
        <w:t xml:space="preserve">  password: String,</w:t>
      </w:r>
      <w:r>
        <w:br/>
        <w:t xml:space="preserve">  role: String,</w:t>
      </w:r>
      <w:r>
        <w:br/>
        <w:t xml:space="preserve">  createdAt: Date,</w:t>
      </w:r>
      <w:r>
        <w:br/>
        <w:t xml:space="preserve">  updatedAt: Date</w:t>
      </w:r>
      <w:r>
        <w:br/>
        <w:t>}</w:t>
      </w:r>
      <w:r>
        <w:br/>
      </w:r>
    </w:p>
    <w:p w14:paraId="34A276CA" w14:textId="77777777" w:rsidR="009D5D17" w:rsidRDefault="00000000">
      <w:r>
        <w:t>2. Collection: appointments</w:t>
      </w:r>
      <w:r>
        <w:br/>
        <w:t xml:space="preserve">   - Schema:</w:t>
      </w:r>
      <w:r>
        <w:br/>
        <w:t>{</w:t>
      </w:r>
      <w:r>
        <w:br/>
        <w:t xml:space="preserve">  _id: ObjectId,</w:t>
      </w:r>
      <w:r>
        <w:br/>
      </w:r>
      <w:r>
        <w:lastRenderedPageBreak/>
        <w:t xml:space="preserve">  patientId: ObjectId,</w:t>
      </w:r>
      <w:r>
        <w:br/>
        <w:t xml:space="preserve">  doctorId: ObjectId,</w:t>
      </w:r>
      <w:r>
        <w:br/>
        <w:t xml:space="preserve">  appointmentDate: Date,</w:t>
      </w:r>
      <w:r>
        <w:br/>
        <w:t xml:space="preserve">  timeSlot: String,</w:t>
      </w:r>
      <w:r>
        <w:br/>
        <w:t xml:space="preserve">  status: String,</w:t>
      </w:r>
      <w:r>
        <w:br/>
        <w:t xml:space="preserve">  createdAt: Date,</w:t>
      </w:r>
      <w:r>
        <w:br/>
        <w:t xml:space="preserve">  updatedAt: Date</w:t>
      </w:r>
      <w:r>
        <w:br/>
        <w:t>}</w:t>
      </w:r>
    </w:p>
    <w:p w14:paraId="186F0640" w14:textId="25DAA48A" w:rsidR="00E616A9" w:rsidRDefault="009D5D17">
      <w:r w:rsidRPr="009D5D17">
        <w:drawing>
          <wp:inline distT="0" distB="0" distL="0" distR="0" wp14:anchorId="4FE7026C" wp14:editId="5AE2976D">
            <wp:extent cx="5486400" cy="2345690"/>
            <wp:effectExtent l="0" t="0" r="0" b="0"/>
            <wp:docPr id="170739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94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764F73A1" w14:textId="77777777" w:rsidR="00E616A9" w:rsidRDefault="00000000">
      <w:pPr>
        <w:pStyle w:val="Heading1"/>
      </w:pPr>
      <w:r>
        <w:t>Integration with Backend</w:t>
      </w:r>
    </w:p>
    <w:p w14:paraId="1B25F90E" w14:textId="0069CD74" w:rsidR="009D5D17" w:rsidRPr="009D5D17" w:rsidRDefault="009D5D17" w:rsidP="009D5D17">
      <w:r w:rsidRPr="009D5D17">
        <w:drawing>
          <wp:inline distT="0" distB="0" distL="0" distR="0" wp14:anchorId="75FB9D26" wp14:editId="3819E00F">
            <wp:extent cx="5486400" cy="491490"/>
            <wp:effectExtent l="0" t="0" r="0" b="3810"/>
            <wp:docPr id="96341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18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D209" w14:textId="77777777" w:rsidR="00E616A9" w:rsidRDefault="00000000">
      <w:r>
        <w:t>The backend communicates with MongoDB Atlas using Mongoose. Key operations include CRUD operations for users and appointments.</w:t>
      </w:r>
      <w:r>
        <w:br/>
      </w:r>
    </w:p>
    <w:p w14:paraId="506D887F" w14:textId="77777777" w:rsidR="00E616A9" w:rsidRDefault="00000000">
      <w:r>
        <w:t>• User Registration Example:</w:t>
      </w:r>
      <w:r>
        <w:br/>
        <w:t>const user = await User.findOne({ email: req.body.email });</w:t>
      </w:r>
      <w:r>
        <w:br/>
        <w:t>if (!user) {</w:t>
      </w:r>
      <w:r>
        <w:br/>
        <w:t xml:space="preserve">   const newUser = new User(req.body);</w:t>
      </w:r>
      <w:r>
        <w:br/>
        <w:t xml:space="preserve">   await newUser.save();</w:t>
      </w:r>
      <w:r>
        <w:br/>
        <w:t xml:space="preserve">   res.status(201).json({ success: 'User created successfully' });</w:t>
      </w:r>
      <w:r>
        <w:br/>
        <w:t>} else {</w:t>
      </w:r>
      <w:r>
        <w:br/>
        <w:t xml:space="preserve">   res.status(409).json({ success: 'Email already exists' });</w:t>
      </w:r>
      <w:r>
        <w:br/>
        <w:t>}</w:t>
      </w:r>
      <w:r>
        <w:br/>
      </w:r>
    </w:p>
    <w:p w14:paraId="151A5930" w14:textId="77777777" w:rsidR="00E616A9" w:rsidRDefault="00000000">
      <w:r>
        <w:lastRenderedPageBreak/>
        <w:t>• Appointment Booking Example:</w:t>
      </w:r>
      <w:r>
        <w:br/>
        <w:t>const newAppointment = new Appointment(req.body);</w:t>
      </w:r>
      <w:r>
        <w:br/>
        <w:t>await newAppointment.save();</w:t>
      </w:r>
      <w:r>
        <w:br/>
        <w:t>res.status(201).json({ success: 'Appointment booked successfully' });</w:t>
      </w:r>
      <w:r>
        <w:br/>
      </w:r>
    </w:p>
    <w:sectPr w:rsidR="00E616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8054020">
    <w:abstractNumId w:val="8"/>
  </w:num>
  <w:num w:numId="2" w16cid:durableId="455222600">
    <w:abstractNumId w:val="6"/>
  </w:num>
  <w:num w:numId="3" w16cid:durableId="493104079">
    <w:abstractNumId w:val="5"/>
  </w:num>
  <w:num w:numId="4" w16cid:durableId="413748702">
    <w:abstractNumId w:val="4"/>
  </w:num>
  <w:num w:numId="5" w16cid:durableId="1620257502">
    <w:abstractNumId w:val="7"/>
  </w:num>
  <w:num w:numId="6" w16cid:durableId="665984128">
    <w:abstractNumId w:val="3"/>
  </w:num>
  <w:num w:numId="7" w16cid:durableId="334505305">
    <w:abstractNumId w:val="2"/>
  </w:num>
  <w:num w:numId="8" w16cid:durableId="421999119">
    <w:abstractNumId w:val="1"/>
  </w:num>
  <w:num w:numId="9" w16cid:durableId="1066225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5D17"/>
    <w:rsid w:val="00AA1D8D"/>
    <w:rsid w:val="00B47730"/>
    <w:rsid w:val="00CB0664"/>
    <w:rsid w:val="00E616A9"/>
    <w:rsid w:val="00F066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5911B4"/>
  <w14:defaultImageDpi w14:val="300"/>
  <w15:docId w15:val="{AEAFB06D-87AB-442E-A3A5-7B591EC8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Priyanshu Sharma</cp:lastModifiedBy>
  <cp:revision>2</cp:revision>
  <dcterms:created xsi:type="dcterms:W3CDTF">2013-12-23T23:15:00Z</dcterms:created>
  <dcterms:modified xsi:type="dcterms:W3CDTF">2025-04-15T02:44:00Z</dcterms:modified>
  <cp:category/>
</cp:coreProperties>
</file>