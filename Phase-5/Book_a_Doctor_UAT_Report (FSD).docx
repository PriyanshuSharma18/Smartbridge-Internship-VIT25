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DA50F" w14:textId="77777777" w:rsidR="00771151" w:rsidRDefault="00000000">
      <w:pPr>
        <w:pStyle w:val="Title"/>
      </w:pPr>
      <w:r>
        <w:t>User Acceptance Testing (UAT) Report</w:t>
      </w:r>
    </w:p>
    <w:p w14:paraId="380209EA" w14:textId="5F20FBA8" w:rsidR="00771151" w:rsidRDefault="00000000">
      <w:r>
        <w:t xml:space="preserve">Date: </w:t>
      </w:r>
      <w:r w:rsidR="00A712B8">
        <w:t>15</w:t>
      </w:r>
      <w:r>
        <w:t>/0</w:t>
      </w:r>
      <w:r w:rsidR="00A712B8">
        <w:t>4</w:t>
      </w:r>
      <w:r>
        <w:t>/202</w:t>
      </w:r>
      <w:r w:rsidR="00A712B8">
        <w:t>5</w:t>
      </w:r>
    </w:p>
    <w:p w14:paraId="41432B34" w14:textId="77777777" w:rsidR="00771151" w:rsidRDefault="00000000">
      <w:r>
        <w:t>Team ID: SWTID1720278137</w:t>
      </w:r>
    </w:p>
    <w:p w14:paraId="48DD3186" w14:textId="77777777" w:rsidR="00771151" w:rsidRDefault="00000000">
      <w:r>
        <w:t>Project Name: Book a Doctor (DocEase)</w:t>
      </w:r>
    </w:p>
    <w:p w14:paraId="68C1AE08" w14:textId="77777777" w:rsidR="00771151" w:rsidRDefault="00000000">
      <w:r>
        <w:t>Maximum Marks: —</w:t>
      </w:r>
    </w:p>
    <w:p w14:paraId="693E4644" w14:textId="77777777" w:rsidR="00771151" w:rsidRDefault="00000000">
      <w:pPr>
        <w:pStyle w:val="Heading1"/>
      </w:pPr>
      <w:r>
        <w:t>Project Overview</w:t>
      </w:r>
    </w:p>
    <w:p w14:paraId="151A84FC" w14:textId="77777777" w:rsidR="00771151" w:rsidRDefault="00000000">
      <w:r>
        <w:t>Project Name: Book a Doctor Platform (DocEase)</w:t>
      </w:r>
    </w:p>
    <w:p w14:paraId="356C68B3" w14:textId="77777777" w:rsidR="00771151" w:rsidRDefault="00000000">
      <w:r>
        <w:t>Project Description: DocEase is a full-stack Doctor Appointment Booking platform built using the MERN stack (MongoDB, Express.js, React, Node.js). It allows patients to seamlessly search for doctors, book appointments, and manage bookings through a responsive and intuitive interface. Doctors can manage their availability, appointment slots, and profiles. The platform ensures real-time functionality, data security, and a streamlined healthcare experience.</w:t>
      </w:r>
    </w:p>
    <w:p w14:paraId="1AF97ADD" w14:textId="77777777" w:rsidR="00771151" w:rsidRDefault="00000000">
      <w:r>
        <w:t>Project Version: v1.0.0</w:t>
      </w:r>
    </w:p>
    <w:p w14:paraId="6FEB2FF9" w14:textId="2491B9D8" w:rsidR="00771151" w:rsidRDefault="00000000">
      <w:r>
        <w:t>Testing Period: 13/0</w:t>
      </w:r>
      <w:r w:rsidR="00A712B8">
        <w:t>3</w:t>
      </w:r>
      <w:r>
        <w:t>/202</w:t>
      </w:r>
      <w:r w:rsidR="00A712B8">
        <w:t>5</w:t>
      </w:r>
      <w:r>
        <w:t xml:space="preserve"> to </w:t>
      </w:r>
      <w:r w:rsidR="00A712B8">
        <w:t>15</w:t>
      </w:r>
      <w:r>
        <w:t>/0</w:t>
      </w:r>
      <w:r w:rsidR="00A712B8">
        <w:t>4</w:t>
      </w:r>
      <w:r>
        <w:t>/202</w:t>
      </w:r>
      <w:r w:rsidR="00A712B8">
        <w:t>5</w:t>
      </w:r>
    </w:p>
    <w:p w14:paraId="2C9C4C6F" w14:textId="77777777" w:rsidR="00771151" w:rsidRDefault="00000000">
      <w:pPr>
        <w:pStyle w:val="Heading1"/>
      </w:pPr>
      <w:r>
        <w:t>Testing Scope</w:t>
      </w:r>
    </w:p>
    <w:p w14:paraId="032D043D" w14:textId="77777777" w:rsidR="00771151" w:rsidRDefault="00000000">
      <w:r>
        <w:t>Features and Functionalities to be Tested:</w:t>
      </w:r>
    </w:p>
    <w:p w14:paraId="71083754" w14:textId="77777777" w:rsidR="00771151" w:rsidRDefault="00000000">
      <w:pPr>
        <w:pStyle w:val="ListBullet"/>
      </w:pPr>
      <w:r>
        <w:t>● User Registration and Login</w:t>
      </w:r>
    </w:p>
    <w:p w14:paraId="633F80EF" w14:textId="77777777" w:rsidR="00771151" w:rsidRDefault="00000000">
      <w:pPr>
        <w:pStyle w:val="ListBullet"/>
      </w:pPr>
      <w:r>
        <w:t>● Doctor Profile Browsing</w:t>
      </w:r>
    </w:p>
    <w:p w14:paraId="1642457E" w14:textId="77777777" w:rsidR="00771151" w:rsidRDefault="00000000">
      <w:pPr>
        <w:pStyle w:val="ListBullet"/>
      </w:pPr>
      <w:r>
        <w:t>● Appointment Booking System</w:t>
      </w:r>
    </w:p>
    <w:p w14:paraId="07709F23" w14:textId="77777777" w:rsidR="00771151" w:rsidRDefault="00000000">
      <w:pPr>
        <w:pStyle w:val="ListBullet"/>
      </w:pPr>
      <w:r>
        <w:t>● Dashboard (Doctor/Patient)</w:t>
      </w:r>
    </w:p>
    <w:p w14:paraId="0695A336" w14:textId="77777777" w:rsidR="00771151" w:rsidRDefault="00000000">
      <w:pPr>
        <w:pStyle w:val="ListBullet"/>
      </w:pPr>
      <w:r>
        <w:t>● Responsive Design</w:t>
      </w:r>
    </w:p>
    <w:p w14:paraId="35A30983" w14:textId="77777777" w:rsidR="00771151" w:rsidRDefault="00000000">
      <w:pPr>
        <w:pStyle w:val="ListBullet"/>
      </w:pPr>
      <w:r>
        <w:t>● Error Handling and Validation</w:t>
      </w:r>
    </w:p>
    <w:p w14:paraId="4AB0B796" w14:textId="77777777" w:rsidR="00771151" w:rsidRDefault="00000000">
      <w:pPr>
        <w:pStyle w:val="ListBullet"/>
      </w:pPr>
      <w:r>
        <w:t>● Admin Panel Features</w:t>
      </w:r>
    </w:p>
    <w:p w14:paraId="787FDCE4" w14:textId="77777777" w:rsidR="00771151" w:rsidRDefault="00000000">
      <w:pPr>
        <w:pStyle w:val="ListBullet"/>
      </w:pPr>
      <w:r>
        <w:t>● Security Measures</w:t>
      </w:r>
    </w:p>
    <w:p w14:paraId="5C4A0A24" w14:textId="77777777" w:rsidR="00771151" w:rsidRDefault="00000000">
      <w:pPr>
        <w:pStyle w:val="ListBullet"/>
      </w:pPr>
      <w:r>
        <w:t>● Database Connectivity and CRUD Operations</w:t>
      </w:r>
    </w:p>
    <w:p w14:paraId="1F73F5E6" w14:textId="77777777" w:rsidR="00771151" w:rsidRDefault="00000000">
      <w:r>
        <w:t>User Stories or Requirements:</w:t>
      </w:r>
    </w:p>
    <w:p w14:paraId="3EAD44D5" w14:textId="77777777" w:rsidR="00771151" w:rsidRDefault="00000000">
      <w:pPr>
        <w:pStyle w:val="ListBullet"/>
      </w:pPr>
      <w:r>
        <w:t>● As a patient, I want to sign up and log in so that I can book appointments securely.</w:t>
      </w:r>
    </w:p>
    <w:p w14:paraId="183675C6" w14:textId="77777777" w:rsidR="00771151" w:rsidRDefault="00000000">
      <w:pPr>
        <w:pStyle w:val="ListBullet"/>
      </w:pPr>
      <w:r>
        <w:t>● As a patient, I want to view a list of available doctors based on specialty or location.</w:t>
      </w:r>
    </w:p>
    <w:p w14:paraId="7C50F0F6" w14:textId="77777777" w:rsidR="00771151" w:rsidRDefault="00000000">
      <w:pPr>
        <w:pStyle w:val="ListBullet"/>
      </w:pPr>
      <w:r>
        <w:t>● As a patient, I want to book and manage appointments through a calendar interface.</w:t>
      </w:r>
    </w:p>
    <w:p w14:paraId="48390ADF" w14:textId="77777777" w:rsidR="00771151" w:rsidRDefault="00000000">
      <w:pPr>
        <w:pStyle w:val="ListBullet"/>
      </w:pPr>
      <w:r>
        <w:lastRenderedPageBreak/>
        <w:t>● As a doctor, I want to manage my profile, schedule availability, and view upcoming appointments.</w:t>
      </w:r>
    </w:p>
    <w:p w14:paraId="4F62F071" w14:textId="77777777" w:rsidR="00771151" w:rsidRDefault="00000000">
      <w:pPr>
        <w:pStyle w:val="ListBullet"/>
      </w:pPr>
      <w:r>
        <w:t>● As an admin, I want to monitor users, doctors, and appointment data in a structured dashboard.</w:t>
      </w:r>
    </w:p>
    <w:p w14:paraId="21AEFA51" w14:textId="77777777" w:rsidR="00771151" w:rsidRDefault="00000000">
      <w:pPr>
        <w:pStyle w:val="ListBullet"/>
      </w:pPr>
      <w:r>
        <w:t>● As a user, I want to be notified upon successful booking or changes to appointments.</w:t>
      </w:r>
    </w:p>
    <w:p w14:paraId="50C5B20B" w14:textId="77777777" w:rsidR="00771151" w:rsidRDefault="00000000">
      <w:pPr>
        <w:pStyle w:val="Heading1"/>
      </w:pPr>
      <w:r>
        <w:t>Testing Environment</w:t>
      </w:r>
    </w:p>
    <w:p w14:paraId="4B4C27D0" w14:textId="77777777" w:rsidR="00771151" w:rsidRDefault="00000000">
      <w:r>
        <w:t>URL/Location: http://localhost:3000 (Frontend), http://localhost:5000 (Backend API)</w:t>
      </w:r>
    </w:p>
    <w:p w14:paraId="43A02BE8" w14:textId="77777777" w:rsidR="00771151" w:rsidRDefault="00000000">
      <w:pPr>
        <w:pStyle w:val="Heading1"/>
      </w:pPr>
      <w:r>
        <w:t>Test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5"/>
        <w:gridCol w:w="1461"/>
        <w:gridCol w:w="1915"/>
        <w:gridCol w:w="1526"/>
        <w:gridCol w:w="1556"/>
        <w:gridCol w:w="1227"/>
      </w:tblGrid>
      <w:tr w:rsidR="00771151" w14:paraId="79C48F0A" w14:textId="77777777">
        <w:tc>
          <w:tcPr>
            <w:tcW w:w="1440" w:type="dxa"/>
          </w:tcPr>
          <w:p w14:paraId="72C138D9" w14:textId="77777777" w:rsidR="00771151" w:rsidRDefault="00000000">
            <w:r>
              <w:t>Test Case ID</w:t>
            </w:r>
          </w:p>
        </w:tc>
        <w:tc>
          <w:tcPr>
            <w:tcW w:w="1440" w:type="dxa"/>
          </w:tcPr>
          <w:p w14:paraId="79AEC74D" w14:textId="77777777" w:rsidR="00771151" w:rsidRDefault="00000000">
            <w:r>
              <w:t>Test Scenario</w:t>
            </w:r>
          </w:p>
        </w:tc>
        <w:tc>
          <w:tcPr>
            <w:tcW w:w="1440" w:type="dxa"/>
          </w:tcPr>
          <w:p w14:paraId="4120D985" w14:textId="77777777" w:rsidR="00771151" w:rsidRDefault="00000000">
            <w:r>
              <w:t>Test Steps</w:t>
            </w:r>
          </w:p>
        </w:tc>
        <w:tc>
          <w:tcPr>
            <w:tcW w:w="1440" w:type="dxa"/>
          </w:tcPr>
          <w:p w14:paraId="2445A998" w14:textId="77777777" w:rsidR="00771151" w:rsidRDefault="00000000">
            <w:r>
              <w:t>Expected Result</w:t>
            </w:r>
          </w:p>
        </w:tc>
        <w:tc>
          <w:tcPr>
            <w:tcW w:w="1440" w:type="dxa"/>
          </w:tcPr>
          <w:p w14:paraId="1F8803BD" w14:textId="77777777" w:rsidR="00771151" w:rsidRDefault="00000000">
            <w:r>
              <w:t>Actual Result</w:t>
            </w:r>
          </w:p>
        </w:tc>
        <w:tc>
          <w:tcPr>
            <w:tcW w:w="1440" w:type="dxa"/>
          </w:tcPr>
          <w:p w14:paraId="40042321" w14:textId="77777777" w:rsidR="00771151" w:rsidRDefault="00000000">
            <w:r>
              <w:t>Pass/Fail</w:t>
            </w:r>
          </w:p>
        </w:tc>
      </w:tr>
      <w:tr w:rsidR="00771151" w14:paraId="6CCFB22B" w14:textId="77777777">
        <w:tc>
          <w:tcPr>
            <w:tcW w:w="1440" w:type="dxa"/>
          </w:tcPr>
          <w:p w14:paraId="04B05B9C" w14:textId="77777777" w:rsidR="00771151" w:rsidRDefault="00000000">
            <w:r>
              <w:t>TC-001</w:t>
            </w:r>
          </w:p>
        </w:tc>
        <w:tc>
          <w:tcPr>
            <w:tcW w:w="1440" w:type="dxa"/>
          </w:tcPr>
          <w:p w14:paraId="7CB73594" w14:textId="77777777" w:rsidR="00771151" w:rsidRDefault="00000000">
            <w:r>
              <w:t>Patient Registration</w:t>
            </w:r>
          </w:p>
        </w:tc>
        <w:tc>
          <w:tcPr>
            <w:tcW w:w="1440" w:type="dxa"/>
          </w:tcPr>
          <w:p w14:paraId="1B8F5AAA" w14:textId="77777777" w:rsidR="00771151" w:rsidRDefault="00000000">
            <w:r>
              <w:t>1. Go to Signup</w:t>
            </w:r>
            <w:r>
              <w:br/>
              <w:t>2. Fill form</w:t>
            </w:r>
            <w:r>
              <w:br/>
              <w:t>3. Submit</w:t>
            </w:r>
          </w:p>
        </w:tc>
        <w:tc>
          <w:tcPr>
            <w:tcW w:w="1440" w:type="dxa"/>
          </w:tcPr>
          <w:p w14:paraId="6595F4D0" w14:textId="77777777" w:rsidR="00771151" w:rsidRDefault="00000000">
            <w:r>
              <w:t>New patient account is created</w:t>
            </w:r>
          </w:p>
        </w:tc>
        <w:tc>
          <w:tcPr>
            <w:tcW w:w="1440" w:type="dxa"/>
          </w:tcPr>
          <w:p w14:paraId="44DDAD39" w14:textId="77777777" w:rsidR="00771151" w:rsidRDefault="00000000">
            <w:r>
              <w:t>Account successfully created</w:t>
            </w:r>
          </w:p>
        </w:tc>
        <w:tc>
          <w:tcPr>
            <w:tcW w:w="1440" w:type="dxa"/>
          </w:tcPr>
          <w:p w14:paraId="074B3F7F" w14:textId="77777777" w:rsidR="00771151" w:rsidRDefault="00000000">
            <w:r>
              <w:t>Pass</w:t>
            </w:r>
          </w:p>
        </w:tc>
      </w:tr>
      <w:tr w:rsidR="00771151" w14:paraId="226D0A7E" w14:textId="77777777">
        <w:tc>
          <w:tcPr>
            <w:tcW w:w="1440" w:type="dxa"/>
          </w:tcPr>
          <w:p w14:paraId="76F2FCF3" w14:textId="77777777" w:rsidR="00771151" w:rsidRDefault="00000000">
            <w:r>
              <w:t>TC-002</w:t>
            </w:r>
          </w:p>
        </w:tc>
        <w:tc>
          <w:tcPr>
            <w:tcW w:w="1440" w:type="dxa"/>
          </w:tcPr>
          <w:p w14:paraId="62DEF4AE" w14:textId="77777777" w:rsidR="00771151" w:rsidRDefault="00000000">
            <w:r>
              <w:t>Patient Login</w:t>
            </w:r>
          </w:p>
        </w:tc>
        <w:tc>
          <w:tcPr>
            <w:tcW w:w="1440" w:type="dxa"/>
          </w:tcPr>
          <w:p w14:paraId="1E5DA189" w14:textId="77777777" w:rsidR="00771151" w:rsidRDefault="00000000">
            <w:r>
              <w:t>1. Navigate to Login</w:t>
            </w:r>
            <w:r>
              <w:br/>
              <w:t>2. Enter credentials</w:t>
            </w:r>
            <w:r>
              <w:br/>
              <w:t>3. Submit</w:t>
            </w:r>
          </w:p>
        </w:tc>
        <w:tc>
          <w:tcPr>
            <w:tcW w:w="1440" w:type="dxa"/>
          </w:tcPr>
          <w:p w14:paraId="090AD4F2" w14:textId="77777777" w:rsidR="00771151" w:rsidRDefault="00000000">
            <w:r>
              <w:t>Redirect to patient dashboard</w:t>
            </w:r>
          </w:p>
        </w:tc>
        <w:tc>
          <w:tcPr>
            <w:tcW w:w="1440" w:type="dxa"/>
          </w:tcPr>
          <w:p w14:paraId="7F980906" w14:textId="77777777" w:rsidR="00771151" w:rsidRDefault="00000000">
            <w:r>
              <w:t>Redirected to dashboard</w:t>
            </w:r>
          </w:p>
        </w:tc>
        <w:tc>
          <w:tcPr>
            <w:tcW w:w="1440" w:type="dxa"/>
          </w:tcPr>
          <w:p w14:paraId="069F2577" w14:textId="77777777" w:rsidR="00771151" w:rsidRDefault="00000000">
            <w:r>
              <w:t>Pass</w:t>
            </w:r>
          </w:p>
        </w:tc>
      </w:tr>
      <w:tr w:rsidR="00771151" w14:paraId="5326D307" w14:textId="77777777">
        <w:tc>
          <w:tcPr>
            <w:tcW w:w="1440" w:type="dxa"/>
          </w:tcPr>
          <w:p w14:paraId="4C384975" w14:textId="77777777" w:rsidR="00771151" w:rsidRDefault="00000000">
            <w:r>
              <w:t>TC-003</w:t>
            </w:r>
          </w:p>
        </w:tc>
        <w:tc>
          <w:tcPr>
            <w:tcW w:w="1440" w:type="dxa"/>
          </w:tcPr>
          <w:p w14:paraId="2666E47F" w14:textId="77777777" w:rsidR="00771151" w:rsidRDefault="00000000">
            <w:r>
              <w:t>Doctor Search</w:t>
            </w:r>
          </w:p>
        </w:tc>
        <w:tc>
          <w:tcPr>
            <w:tcW w:w="1440" w:type="dxa"/>
          </w:tcPr>
          <w:p w14:paraId="5458B18E" w14:textId="77777777" w:rsidR="00771151" w:rsidRDefault="00000000">
            <w:r>
              <w:t>1. Go to homepage</w:t>
            </w:r>
            <w:r>
              <w:br/>
              <w:t>2. Enter specialty/location</w:t>
            </w:r>
            <w:r>
              <w:br/>
              <w:t>3. Search</w:t>
            </w:r>
          </w:p>
        </w:tc>
        <w:tc>
          <w:tcPr>
            <w:tcW w:w="1440" w:type="dxa"/>
          </w:tcPr>
          <w:p w14:paraId="69A0711F" w14:textId="77777777" w:rsidR="00771151" w:rsidRDefault="00000000">
            <w:r>
              <w:t>List of doctors matching criteria displayed</w:t>
            </w:r>
          </w:p>
        </w:tc>
        <w:tc>
          <w:tcPr>
            <w:tcW w:w="1440" w:type="dxa"/>
          </w:tcPr>
          <w:p w14:paraId="4B20989D" w14:textId="77777777" w:rsidR="00771151" w:rsidRDefault="00000000">
            <w:r>
              <w:t>Matching doctors displayed</w:t>
            </w:r>
          </w:p>
        </w:tc>
        <w:tc>
          <w:tcPr>
            <w:tcW w:w="1440" w:type="dxa"/>
          </w:tcPr>
          <w:p w14:paraId="3C8B9D85" w14:textId="77777777" w:rsidR="00771151" w:rsidRDefault="00000000">
            <w:r>
              <w:t>Pass</w:t>
            </w:r>
          </w:p>
        </w:tc>
      </w:tr>
      <w:tr w:rsidR="00771151" w14:paraId="773290C3" w14:textId="77777777">
        <w:tc>
          <w:tcPr>
            <w:tcW w:w="1440" w:type="dxa"/>
          </w:tcPr>
          <w:p w14:paraId="137A99F9" w14:textId="77777777" w:rsidR="00771151" w:rsidRDefault="00000000">
            <w:r>
              <w:t>TC-004</w:t>
            </w:r>
          </w:p>
        </w:tc>
        <w:tc>
          <w:tcPr>
            <w:tcW w:w="1440" w:type="dxa"/>
          </w:tcPr>
          <w:p w14:paraId="6171A48C" w14:textId="77777777" w:rsidR="00771151" w:rsidRDefault="00000000">
            <w:r>
              <w:t>Appointment Booking</w:t>
            </w:r>
          </w:p>
        </w:tc>
        <w:tc>
          <w:tcPr>
            <w:tcW w:w="1440" w:type="dxa"/>
          </w:tcPr>
          <w:p w14:paraId="5FC26673" w14:textId="77777777" w:rsidR="00771151" w:rsidRDefault="00000000">
            <w:r>
              <w:t>1. Login as patient</w:t>
            </w:r>
            <w:r>
              <w:br/>
              <w:t>2. Choose doctor</w:t>
            </w:r>
            <w:r>
              <w:br/>
              <w:t>3. Book slot</w:t>
            </w:r>
          </w:p>
        </w:tc>
        <w:tc>
          <w:tcPr>
            <w:tcW w:w="1440" w:type="dxa"/>
          </w:tcPr>
          <w:p w14:paraId="3FE13094" w14:textId="77777777" w:rsidR="00771151" w:rsidRDefault="00000000">
            <w:r>
              <w:t>Appointment is booked and confirmation shown</w:t>
            </w:r>
          </w:p>
        </w:tc>
        <w:tc>
          <w:tcPr>
            <w:tcW w:w="1440" w:type="dxa"/>
          </w:tcPr>
          <w:p w14:paraId="3D117FB3" w14:textId="77777777" w:rsidR="00771151" w:rsidRDefault="00000000">
            <w:r>
              <w:t>Confirmation received</w:t>
            </w:r>
          </w:p>
        </w:tc>
        <w:tc>
          <w:tcPr>
            <w:tcW w:w="1440" w:type="dxa"/>
          </w:tcPr>
          <w:p w14:paraId="635CB903" w14:textId="77777777" w:rsidR="00771151" w:rsidRDefault="00000000">
            <w:r>
              <w:t>Pass</w:t>
            </w:r>
          </w:p>
        </w:tc>
      </w:tr>
      <w:tr w:rsidR="00771151" w14:paraId="48937098" w14:textId="77777777">
        <w:tc>
          <w:tcPr>
            <w:tcW w:w="1440" w:type="dxa"/>
          </w:tcPr>
          <w:p w14:paraId="69E87F86" w14:textId="77777777" w:rsidR="00771151" w:rsidRDefault="00000000">
            <w:r>
              <w:t>TC-005</w:t>
            </w:r>
          </w:p>
        </w:tc>
        <w:tc>
          <w:tcPr>
            <w:tcW w:w="1440" w:type="dxa"/>
          </w:tcPr>
          <w:p w14:paraId="17712D18" w14:textId="77777777" w:rsidR="00771151" w:rsidRDefault="00000000">
            <w:r>
              <w:t>Doctor Dashboard</w:t>
            </w:r>
          </w:p>
        </w:tc>
        <w:tc>
          <w:tcPr>
            <w:tcW w:w="1440" w:type="dxa"/>
          </w:tcPr>
          <w:p w14:paraId="6BDBBD65" w14:textId="77777777" w:rsidR="00771151" w:rsidRDefault="00000000">
            <w:r>
              <w:t>1. Login as doctor</w:t>
            </w:r>
            <w:r>
              <w:br/>
              <w:t>2. View dashboard</w:t>
            </w:r>
          </w:p>
        </w:tc>
        <w:tc>
          <w:tcPr>
            <w:tcW w:w="1440" w:type="dxa"/>
          </w:tcPr>
          <w:p w14:paraId="67FDB710" w14:textId="77777777" w:rsidR="00771151" w:rsidRDefault="00000000">
            <w:r>
              <w:t>List of upcoming appointments visible</w:t>
            </w:r>
          </w:p>
        </w:tc>
        <w:tc>
          <w:tcPr>
            <w:tcW w:w="1440" w:type="dxa"/>
          </w:tcPr>
          <w:p w14:paraId="0B64C5E5" w14:textId="77777777" w:rsidR="00771151" w:rsidRDefault="00000000">
            <w:r>
              <w:t>Appointments listed properly</w:t>
            </w:r>
          </w:p>
        </w:tc>
        <w:tc>
          <w:tcPr>
            <w:tcW w:w="1440" w:type="dxa"/>
          </w:tcPr>
          <w:p w14:paraId="340896F1" w14:textId="77777777" w:rsidR="00771151" w:rsidRDefault="00000000">
            <w:r>
              <w:t>Pass</w:t>
            </w:r>
          </w:p>
        </w:tc>
      </w:tr>
      <w:tr w:rsidR="00771151" w14:paraId="41576F9B" w14:textId="77777777">
        <w:tc>
          <w:tcPr>
            <w:tcW w:w="1440" w:type="dxa"/>
          </w:tcPr>
          <w:p w14:paraId="5B535747" w14:textId="77777777" w:rsidR="00771151" w:rsidRDefault="00000000">
            <w:r>
              <w:t>TC-006</w:t>
            </w:r>
          </w:p>
        </w:tc>
        <w:tc>
          <w:tcPr>
            <w:tcW w:w="1440" w:type="dxa"/>
          </w:tcPr>
          <w:p w14:paraId="27481364" w14:textId="77777777" w:rsidR="00771151" w:rsidRDefault="00000000">
            <w:r>
              <w:t>Admin Panel</w:t>
            </w:r>
          </w:p>
        </w:tc>
        <w:tc>
          <w:tcPr>
            <w:tcW w:w="1440" w:type="dxa"/>
          </w:tcPr>
          <w:p w14:paraId="131C9994" w14:textId="77777777" w:rsidR="00771151" w:rsidRDefault="00000000">
            <w:r>
              <w:t>1. Login as admin</w:t>
            </w:r>
            <w:r>
              <w:br/>
              <w:t>2. Access panel</w:t>
            </w:r>
          </w:p>
        </w:tc>
        <w:tc>
          <w:tcPr>
            <w:tcW w:w="1440" w:type="dxa"/>
          </w:tcPr>
          <w:p w14:paraId="4B3C89B9" w14:textId="77777777" w:rsidR="00771151" w:rsidRDefault="00000000">
            <w:r>
              <w:t>User and appointment stats visible</w:t>
            </w:r>
          </w:p>
        </w:tc>
        <w:tc>
          <w:tcPr>
            <w:tcW w:w="1440" w:type="dxa"/>
          </w:tcPr>
          <w:p w14:paraId="6C7C5891" w14:textId="77777777" w:rsidR="00771151" w:rsidRDefault="00000000">
            <w:r>
              <w:t>Admin data loaded correctly</w:t>
            </w:r>
          </w:p>
        </w:tc>
        <w:tc>
          <w:tcPr>
            <w:tcW w:w="1440" w:type="dxa"/>
          </w:tcPr>
          <w:p w14:paraId="795EB51F" w14:textId="77777777" w:rsidR="00771151" w:rsidRDefault="00000000">
            <w:r>
              <w:t>Pass</w:t>
            </w:r>
          </w:p>
        </w:tc>
      </w:tr>
      <w:tr w:rsidR="00771151" w14:paraId="2B5A3C93" w14:textId="77777777">
        <w:tc>
          <w:tcPr>
            <w:tcW w:w="1440" w:type="dxa"/>
          </w:tcPr>
          <w:p w14:paraId="52616533" w14:textId="77777777" w:rsidR="00771151" w:rsidRDefault="00000000">
            <w:r>
              <w:lastRenderedPageBreak/>
              <w:t>TC-007</w:t>
            </w:r>
          </w:p>
        </w:tc>
        <w:tc>
          <w:tcPr>
            <w:tcW w:w="1440" w:type="dxa"/>
          </w:tcPr>
          <w:p w14:paraId="7D7431D6" w14:textId="77777777" w:rsidR="00771151" w:rsidRDefault="00000000">
            <w:r>
              <w:t>Form Validation</w:t>
            </w:r>
          </w:p>
        </w:tc>
        <w:tc>
          <w:tcPr>
            <w:tcW w:w="1440" w:type="dxa"/>
          </w:tcPr>
          <w:p w14:paraId="6DA8D68D" w14:textId="77777777" w:rsidR="00771151" w:rsidRDefault="00000000">
            <w:r>
              <w:t>1. Leave fields empty</w:t>
            </w:r>
            <w:r>
              <w:br/>
              <w:t>2. Submit form</w:t>
            </w:r>
          </w:p>
        </w:tc>
        <w:tc>
          <w:tcPr>
            <w:tcW w:w="1440" w:type="dxa"/>
          </w:tcPr>
          <w:p w14:paraId="013BCA26" w14:textId="77777777" w:rsidR="00771151" w:rsidRDefault="00000000">
            <w:r>
              <w:t>Error messages shown</w:t>
            </w:r>
          </w:p>
        </w:tc>
        <w:tc>
          <w:tcPr>
            <w:tcW w:w="1440" w:type="dxa"/>
          </w:tcPr>
          <w:p w14:paraId="6DC6CF12" w14:textId="77777777" w:rsidR="00771151" w:rsidRDefault="00000000">
            <w:r>
              <w:t>Validation errors shown</w:t>
            </w:r>
          </w:p>
        </w:tc>
        <w:tc>
          <w:tcPr>
            <w:tcW w:w="1440" w:type="dxa"/>
          </w:tcPr>
          <w:p w14:paraId="7F02D960" w14:textId="77777777" w:rsidR="00771151" w:rsidRDefault="00000000">
            <w:r>
              <w:t>Pass</w:t>
            </w:r>
          </w:p>
        </w:tc>
      </w:tr>
    </w:tbl>
    <w:p w14:paraId="3FD2A141" w14:textId="77777777" w:rsidR="00771151" w:rsidRDefault="00000000">
      <w:pPr>
        <w:pStyle w:val="Heading1"/>
      </w:pPr>
      <w:r>
        <w:t>Bug Tracking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2"/>
        <w:gridCol w:w="1461"/>
        <w:gridCol w:w="1438"/>
        <w:gridCol w:w="1436"/>
        <w:gridCol w:w="1435"/>
        <w:gridCol w:w="1438"/>
      </w:tblGrid>
      <w:tr w:rsidR="00771151" w14:paraId="3CE83189" w14:textId="77777777">
        <w:tc>
          <w:tcPr>
            <w:tcW w:w="1440" w:type="dxa"/>
          </w:tcPr>
          <w:p w14:paraId="0E8109E4" w14:textId="77777777" w:rsidR="00771151" w:rsidRDefault="00000000">
            <w:r>
              <w:t>Bug ID</w:t>
            </w:r>
          </w:p>
        </w:tc>
        <w:tc>
          <w:tcPr>
            <w:tcW w:w="1440" w:type="dxa"/>
          </w:tcPr>
          <w:p w14:paraId="07652A0D" w14:textId="77777777" w:rsidR="00771151" w:rsidRDefault="00000000">
            <w:r>
              <w:t>Bug Description</w:t>
            </w:r>
          </w:p>
        </w:tc>
        <w:tc>
          <w:tcPr>
            <w:tcW w:w="1440" w:type="dxa"/>
          </w:tcPr>
          <w:p w14:paraId="4F0AED5E" w14:textId="77777777" w:rsidR="00771151" w:rsidRDefault="00000000">
            <w:r>
              <w:t>Steps to Reproduce</w:t>
            </w:r>
          </w:p>
        </w:tc>
        <w:tc>
          <w:tcPr>
            <w:tcW w:w="1440" w:type="dxa"/>
          </w:tcPr>
          <w:p w14:paraId="71411546" w14:textId="77777777" w:rsidR="00771151" w:rsidRDefault="00000000">
            <w:r>
              <w:t>Severity</w:t>
            </w:r>
          </w:p>
        </w:tc>
        <w:tc>
          <w:tcPr>
            <w:tcW w:w="1440" w:type="dxa"/>
          </w:tcPr>
          <w:p w14:paraId="68DA0E5F" w14:textId="77777777" w:rsidR="00771151" w:rsidRDefault="00000000">
            <w:r>
              <w:t>Status</w:t>
            </w:r>
          </w:p>
        </w:tc>
        <w:tc>
          <w:tcPr>
            <w:tcW w:w="1440" w:type="dxa"/>
          </w:tcPr>
          <w:p w14:paraId="10663ABD" w14:textId="77777777" w:rsidR="00771151" w:rsidRDefault="00000000">
            <w:r>
              <w:t>Feedback</w:t>
            </w:r>
          </w:p>
        </w:tc>
      </w:tr>
      <w:tr w:rsidR="00771151" w14:paraId="0AAEF236" w14:textId="77777777">
        <w:tc>
          <w:tcPr>
            <w:tcW w:w="1440" w:type="dxa"/>
          </w:tcPr>
          <w:p w14:paraId="32C13C8C" w14:textId="77777777" w:rsidR="00771151" w:rsidRDefault="00000000">
            <w:r>
              <w:t>BG-001</w:t>
            </w:r>
          </w:p>
        </w:tc>
        <w:tc>
          <w:tcPr>
            <w:tcW w:w="1440" w:type="dxa"/>
          </w:tcPr>
          <w:p w14:paraId="3A3C904A" w14:textId="77777777" w:rsidR="00771151" w:rsidRDefault="00000000">
            <w:r>
              <w:t>Appointment not shown immediately in doctor dashboard</w:t>
            </w:r>
          </w:p>
        </w:tc>
        <w:tc>
          <w:tcPr>
            <w:tcW w:w="1440" w:type="dxa"/>
          </w:tcPr>
          <w:p w14:paraId="40784106" w14:textId="77777777" w:rsidR="00771151" w:rsidRDefault="00000000">
            <w:r>
              <w:t>1. Book as patient</w:t>
            </w:r>
            <w:r>
              <w:br/>
              <w:t>2. Login as doctor</w:t>
            </w:r>
            <w:r>
              <w:br/>
              <w:t>3. View dashboard</w:t>
            </w:r>
          </w:p>
        </w:tc>
        <w:tc>
          <w:tcPr>
            <w:tcW w:w="1440" w:type="dxa"/>
          </w:tcPr>
          <w:p w14:paraId="60634A5C" w14:textId="77777777" w:rsidR="00771151" w:rsidRDefault="00000000">
            <w:r>
              <w:t>Medium</w:t>
            </w:r>
          </w:p>
        </w:tc>
        <w:tc>
          <w:tcPr>
            <w:tcW w:w="1440" w:type="dxa"/>
          </w:tcPr>
          <w:p w14:paraId="5C289AB0" w14:textId="77777777" w:rsidR="00771151" w:rsidRDefault="00000000">
            <w:r>
              <w:t>Closed</w:t>
            </w:r>
          </w:p>
        </w:tc>
        <w:tc>
          <w:tcPr>
            <w:tcW w:w="1440" w:type="dxa"/>
          </w:tcPr>
          <w:p w14:paraId="1CC34807" w14:textId="77777777" w:rsidR="00771151" w:rsidRDefault="00000000">
            <w:r>
              <w:t>Fixed with real-time DB sync</w:t>
            </w:r>
          </w:p>
        </w:tc>
      </w:tr>
      <w:tr w:rsidR="00771151" w14:paraId="6A5775BA" w14:textId="77777777">
        <w:tc>
          <w:tcPr>
            <w:tcW w:w="1440" w:type="dxa"/>
          </w:tcPr>
          <w:p w14:paraId="748EC7E6" w14:textId="77777777" w:rsidR="00771151" w:rsidRDefault="00000000">
            <w:r>
              <w:t>BG-002</w:t>
            </w:r>
          </w:p>
        </w:tc>
        <w:tc>
          <w:tcPr>
            <w:tcW w:w="1440" w:type="dxa"/>
          </w:tcPr>
          <w:p w14:paraId="2497AAEF" w14:textId="77777777" w:rsidR="00771151" w:rsidRDefault="00000000">
            <w:r>
              <w:t>Invalid time input causes crash</w:t>
            </w:r>
          </w:p>
        </w:tc>
        <w:tc>
          <w:tcPr>
            <w:tcW w:w="1440" w:type="dxa"/>
          </w:tcPr>
          <w:p w14:paraId="69854759" w14:textId="77777777" w:rsidR="00771151" w:rsidRDefault="00000000">
            <w:r>
              <w:t>1. Select time manually</w:t>
            </w:r>
            <w:r>
              <w:br/>
              <w:t>2. Click book</w:t>
            </w:r>
          </w:p>
        </w:tc>
        <w:tc>
          <w:tcPr>
            <w:tcW w:w="1440" w:type="dxa"/>
          </w:tcPr>
          <w:p w14:paraId="390F07D6" w14:textId="77777777" w:rsidR="00771151" w:rsidRDefault="00000000">
            <w:r>
              <w:t>High</w:t>
            </w:r>
          </w:p>
        </w:tc>
        <w:tc>
          <w:tcPr>
            <w:tcW w:w="1440" w:type="dxa"/>
          </w:tcPr>
          <w:p w14:paraId="10AC62CE" w14:textId="77777777" w:rsidR="00771151" w:rsidRDefault="00000000">
            <w:r>
              <w:t>Closed</w:t>
            </w:r>
          </w:p>
        </w:tc>
        <w:tc>
          <w:tcPr>
            <w:tcW w:w="1440" w:type="dxa"/>
          </w:tcPr>
          <w:p w14:paraId="405725F1" w14:textId="77777777" w:rsidR="00771151" w:rsidRDefault="00000000">
            <w:r>
              <w:t>Added input validation for time slots</w:t>
            </w:r>
          </w:p>
        </w:tc>
      </w:tr>
    </w:tbl>
    <w:p w14:paraId="384C3EFB" w14:textId="77777777" w:rsidR="00771151" w:rsidRDefault="00000000">
      <w:pPr>
        <w:pStyle w:val="Heading1"/>
      </w:pPr>
      <w:r>
        <w:t>Sign-off</w:t>
      </w:r>
    </w:p>
    <w:p w14:paraId="6018F7ED" w14:textId="77777777" w:rsidR="00771151" w:rsidRDefault="00000000">
      <w:r>
        <w:t>Tester Name: Priyanshu Sharma</w:t>
      </w:r>
    </w:p>
    <w:p w14:paraId="38EC29A5" w14:textId="01937B5F" w:rsidR="00771151" w:rsidRDefault="00000000">
      <w:r>
        <w:t xml:space="preserve">Date: </w:t>
      </w:r>
      <w:r w:rsidR="00A712B8">
        <w:t>15</w:t>
      </w:r>
      <w:r>
        <w:t>/0</w:t>
      </w:r>
      <w:r w:rsidR="00A712B8">
        <w:t>4</w:t>
      </w:r>
      <w:r>
        <w:t>/202</w:t>
      </w:r>
      <w:r w:rsidR="00A712B8">
        <w:t>5</w:t>
      </w:r>
    </w:p>
    <w:p w14:paraId="57068405" w14:textId="77777777" w:rsidR="00771151" w:rsidRDefault="00000000">
      <w:r>
        <w:t>Signature: Priyanshu Sharma</w:t>
      </w:r>
    </w:p>
    <w:p w14:paraId="30038EEE" w14:textId="77777777" w:rsidR="00771151" w:rsidRDefault="00000000">
      <w:pPr>
        <w:pStyle w:val="Heading1"/>
      </w:pPr>
      <w:r>
        <w:t>Notes</w:t>
      </w:r>
    </w:p>
    <w:p w14:paraId="138F1582" w14:textId="77777777" w:rsidR="00771151" w:rsidRDefault="00000000">
      <w:r>
        <w:t>● All critical and high-severity bugs were addressed during the testing period.</w:t>
      </w:r>
      <w:r>
        <w:br/>
        <w:t>● Functionality and user flow have been verified with positive and negative scenarios.</w:t>
      </w:r>
      <w:r>
        <w:br/>
        <w:t>● Future improvements may include OTP login, multilingual support, and payment gateway integration.</w:t>
      </w:r>
    </w:p>
    <w:sectPr w:rsidR="007711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373641">
    <w:abstractNumId w:val="8"/>
  </w:num>
  <w:num w:numId="2" w16cid:durableId="2121873756">
    <w:abstractNumId w:val="6"/>
  </w:num>
  <w:num w:numId="3" w16cid:durableId="889877007">
    <w:abstractNumId w:val="5"/>
  </w:num>
  <w:num w:numId="4" w16cid:durableId="1669596374">
    <w:abstractNumId w:val="4"/>
  </w:num>
  <w:num w:numId="5" w16cid:durableId="1531839648">
    <w:abstractNumId w:val="7"/>
  </w:num>
  <w:num w:numId="6" w16cid:durableId="206071368">
    <w:abstractNumId w:val="3"/>
  </w:num>
  <w:num w:numId="7" w16cid:durableId="586839975">
    <w:abstractNumId w:val="2"/>
  </w:num>
  <w:num w:numId="8" w16cid:durableId="1300959001">
    <w:abstractNumId w:val="1"/>
  </w:num>
  <w:num w:numId="9" w16cid:durableId="200396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71151"/>
    <w:rsid w:val="00A712B8"/>
    <w:rsid w:val="00AA1D8D"/>
    <w:rsid w:val="00B47730"/>
    <w:rsid w:val="00CB0664"/>
    <w:rsid w:val="00F066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ACAD1"/>
  <w14:defaultImageDpi w14:val="300"/>
  <w15:docId w15:val="{AEAFB06D-87AB-442E-A3A5-7B591EC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 Sharma</cp:lastModifiedBy>
  <cp:revision>2</cp:revision>
  <dcterms:created xsi:type="dcterms:W3CDTF">2025-04-15T01:57:00Z</dcterms:created>
  <dcterms:modified xsi:type="dcterms:W3CDTF">2025-04-15T01:57:00Z</dcterms:modified>
  <cp:category/>
</cp:coreProperties>
</file>